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E313E" w14:textId="7FB88EC2" w:rsidR="002E62F4" w:rsidRDefault="00000000">
      <w:pPr>
        <w:pStyle w:val="Cm"/>
      </w:pPr>
      <w:r>
        <w:t xml:space="preserve">🧾Backend </w:t>
      </w:r>
      <w:proofErr w:type="spellStart"/>
      <w:r>
        <w:t>Fejlesztői</w:t>
      </w:r>
      <w:proofErr w:type="spellEnd"/>
      <w:r>
        <w:t xml:space="preserve"> </w:t>
      </w:r>
      <w:proofErr w:type="spellStart"/>
      <w:r>
        <w:t>Dokumentáció</w:t>
      </w:r>
      <w:proofErr w:type="spellEnd"/>
    </w:p>
    <w:p w14:paraId="4703C8E7" w14:textId="77777777" w:rsidR="002E62F4" w:rsidRDefault="00000000">
      <w:pPr>
        <w:pStyle w:val="Cmsor1"/>
      </w:pPr>
      <w:r>
        <w:t>1. Projekt Áttekintés</w:t>
      </w:r>
    </w:p>
    <w:p w14:paraId="773F144B" w14:textId="77777777" w:rsidR="002E62F4" w:rsidRDefault="00000000">
      <w:r>
        <w:t>Ez a Next.js alapú backend egy személyes pénzügyi nyilvántartó rendszer backend oldala. Lehetővé teszi a felhasználók számára kiadásaik és bevételeik nyilvántartását, kategorizálását, valamint összesítések készítését.</w:t>
      </w:r>
    </w:p>
    <w:p w14:paraId="49FA6666" w14:textId="77777777" w:rsidR="002E62F4" w:rsidRDefault="00000000">
      <w:pPr>
        <w:pStyle w:val="Cmsor1"/>
      </w:pPr>
      <w:r>
        <w:t>2. Technológiai Stack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E62F4" w14:paraId="48EC556E" w14:textId="77777777">
        <w:tc>
          <w:tcPr>
            <w:tcW w:w="4320" w:type="dxa"/>
          </w:tcPr>
          <w:p w14:paraId="2637394A" w14:textId="77777777" w:rsidR="002E62F4" w:rsidRDefault="00000000">
            <w:r>
              <w:t>Technológia</w:t>
            </w:r>
          </w:p>
        </w:tc>
        <w:tc>
          <w:tcPr>
            <w:tcW w:w="4320" w:type="dxa"/>
          </w:tcPr>
          <w:p w14:paraId="2F9D8461" w14:textId="77777777" w:rsidR="002E62F4" w:rsidRDefault="00000000">
            <w:r>
              <w:t>Leírás</w:t>
            </w:r>
          </w:p>
        </w:tc>
      </w:tr>
      <w:tr w:rsidR="002E62F4" w14:paraId="53BFAA87" w14:textId="77777777">
        <w:tc>
          <w:tcPr>
            <w:tcW w:w="4320" w:type="dxa"/>
          </w:tcPr>
          <w:p w14:paraId="2D962EC9" w14:textId="77777777" w:rsidR="002E62F4" w:rsidRDefault="00000000">
            <w:r>
              <w:t>Next.js</w:t>
            </w:r>
          </w:p>
        </w:tc>
        <w:tc>
          <w:tcPr>
            <w:tcW w:w="4320" w:type="dxa"/>
          </w:tcPr>
          <w:p w14:paraId="758D95FB" w14:textId="77777777" w:rsidR="002E62F4" w:rsidRDefault="00000000">
            <w:r>
              <w:t>Full-stack React keretrendszer (API route-okat használunk backendként)</w:t>
            </w:r>
          </w:p>
        </w:tc>
      </w:tr>
      <w:tr w:rsidR="002E62F4" w14:paraId="47D019BB" w14:textId="77777777">
        <w:tc>
          <w:tcPr>
            <w:tcW w:w="4320" w:type="dxa"/>
          </w:tcPr>
          <w:p w14:paraId="7AFDF00E" w14:textId="77777777" w:rsidR="002E62F4" w:rsidRDefault="00000000">
            <w:r>
              <w:t>Prisma ORM</w:t>
            </w:r>
          </w:p>
        </w:tc>
        <w:tc>
          <w:tcPr>
            <w:tcW w:w="4320" w:type="dxa"/>
          </w:tcPr>
          <w:p w14:paraId="7AEF4251" w14:textId="0E2A30A0" w:rsidR="002E62F4" w:rsidRDefault="00000000">
            <w:proofErr w:type="spellStart"/>
            <w:r>
              <w:t>Típusbiztos</w:t>
            </w:r>
            <w:proofErr w:type="spellEnd"/>
            <w:r>
              <w:t xml:space="preserve"> </w:t>
            </w:r>
            <w:proofErr w:type="spellStart"/>
            <w:r>
              <w:t>adatmodell</w:t>
            </w:r>
            <w:proofErr w:type="spellEnd"/>
          </w:p>
        </w:tc>
      </w:tr>
      <w:tr w:rsidR="002E62F4" w14:paraId="0EDCB718" w14:textId="77777777">
        <w:tc>
          <w:tcPr>
            <w:tcW w:w="4320" w:type="dxa"/>
          </w:tcPr>
          <w:p w14:paraId="157801F7" w14:textId="77777777" w:rsidR="002E62F4" w:rsidRDefault="00000000">
            <w:r>
              <w:t>MongoDB</w:t>
            </w:r>
          </w:p>
        </w:tc>
        <w:tc>
          <w:tcPr>
            <w:tcW w:w="4320" w:type="dxa"/>
          </w:tcPr>
          <w:p w14:paraId="37F00AD7" w14:textId="77777777" w:rsidR="002E62F4" w:rsidRDefault="00000000">
            <w:r>
              <w:t>NoSQL adatbázis a tranzakciók tárolására</w:t>
            </w:r>
          </w:p>
        </w:tc>
      </w:tr>
      <w:tr w:rsidR="002E62F4" w14:paraId="400CF7D8" w14:textId="77777777">
        <w:tc>
          <w:tcPr>
            <w:tcW w:w="4320" w:type="dxa"/>
          </w:tcPr>
          <w:p w14:paraId="4468D727" w14:textId="77777777" w:rsidR="002E62F4" w:rsidRDefault="00000000">
            <w:r>
              <w:t>Swagger (OpenAPI)</w:t>
            </w:r>
          </w:p>
        </w:tc>
        <w:tc>
          <w:tcPr>
            <w:tcW w:w="4320" w:type="dxa"/>
          </w:tcPr>
          <w:p w14:paraId="0512DF4B" w14:textId="77777777" w:rsidR="002E62F4" w:rsidRDefault="00000000">
            <w:r>
              <w:t>Automatikus API dokumentáció</w:t>
            </w:r>
          </w:p>
        </w:tc>
      </w:tr>
      <w:tr w:rsidR="002E62F4" w14:paraId="77B6C15D" w14:textId="77777777">
        <w:tc>
          <w:tcPr>
            <w:tcW w:w="4320" w:type="dxa"/>
          </w:tcPr>
          <w:p w14:paraId="4C8CEAC4" w14:textId="77777777" w:rsidR="002E62F4" w:rsidRDefault="00000000">
            <w:r>
              <w:t>TypeScript</w:t>
            </w:r>
          </w:p>
        </w:tc>
        <w:tc>
          <w:tcPr>
            <w:tcW w:w="4320" w:type="dxa"/>
          </w:tcPr>
          <w:p w14:paraId="55173E1D" w14:textId="77777777" w:rsidR="002E62F4" w:rsidRDefault="00000000">
            <w:r>
              <w:t>Típusbiztos, könnyebben karbantartható kód</w:t>
            </w:r>
          </w:p>
        </w:tc>
      </w:tr>
    </w:tbl>
    <w:p w14:paraId="3924FD07" w14:textId="77777777" w:rsidR="002E62F4" w:rsidRDefault="00000000">
      <w:pPr>
        <w:pStyle w:val="Cmsor1"/>
      </w:pPr>
      <w:r>
        <w:t>3. Telepítés (Local Dev)</w:t>
      </w:r>
    </w:p>
    <w:p w14:paraId="5B0BD347" w14:textId="77777777" w:rsidR="002E62F4" w:rsidRDefault="00000000">
      <w:r>
        <w:t>1. Repo klónozása és csomagok telepítése</w:t>
      </w:r>
    </w:p>
    <w:p w14:paraId="60D9C72C" w14:textId="20CF8A54" w:rsidR="00B8251D" w:rsidRDefault="00000000">
      <w:pPr>
        <w:pStyle w:val="Kiemeltidzet"/>
      </w:pPr>
      <w:r>
        <w:t xml:space="preserve">git clone </w:t>
      </w:r>
      <w:hyperlink r:id="rId6" w:history="1">
        <w:r w:rsidR="00B8251D" w:rsidRPr="00D77939">
          <w:rPr>
            <w:rStyle w:val="Hiperhivatkozs"/>
          </w:rPr>
          <w:t>https://github.com/Dani5822/bank-backend.git</w:t>
        </w:r>
      </w:hyperlink>
    </w:p>
    <w:p w14:paraId="3175A743" w14:textId="6F063A44" w:rsidR="00B8251D" w:rsidRDefault="00000000">
      <w:pPr>
        <w:pStyle w:val="Kiemeltidzet"/>
      </w:pPr>
      <w:r>
        <w:br/>
        <w:t xml:space="preserve">cd </w:t>
      </w:r>
      <w:r w:rsidR="00B8251D">
        <w:t>bank-</w:t>
      </w:r>
      <w:r>
        <w:t>backend</w:t>
      </w:r>
    </w:p>
    <w:p w14:paraId="6FB52D8C" w14:textId="71FA7C0B" w:rsidR="002E62F4" w:rsidRDefault="00000000">
      <w:pPr>
        <w:pStyle w:val="Kiemeltidzet"/>
      </w:pPr>
      <w:r>
        <w:br/>
        <w:t>npm install</w:t>
      </w:r>
    </w:p>
    <w:p w14:paraId="14A13D23" w14:textId="77777777" w:rsidR="002E62F4" w:rsidRDefault="00000000">
      <w:r>
        <w:t xml:space="preserve">2. </w:t>
      </w:r>
      <w:proofErr w:type="gramStart"/>
      <w:r>
        <w:t>`.env</w:t>
      </w:r>
      <w:proofErr w:type="gramEnd"/>
      <w:r>
        <w:t xml:space="preserve">` </w:t>
      </w:r>
      <w:proofErr w:type="spellStart"/>
      <w:r>
        <w:t>fájl</w:t>
      </w:r>
      <w:proofErr w:type="spellEnd"/>
      <w:r>
        <w:t xml:space="preserve"> </w:t>
      </w:r>
      <w:proofErr w:type="spellStart"/>
      <w:r>
        <w:t>beállítása</w:t>
      </w:r>
      <w:proofErr w:type="spellEnd"/>
    </w:p>
    <w:p w14:paraId="10791D61" w14:textId="4F915BDB" w:rsidR="00B8251D" w:rsidRDefault="00B8251D">
      <w:r>
        <w:tab/>
        <w:t>Test user:</w:t>
      </w:r>
    </w:p>
    <w:p w14:paraId="08B32323" w14:textId="26A47048" w:rsidR="002E62F4" w:rsidRPr="00B8251D" w:rsidRDefault="00000000" w:rsidP="00B8251D">
      <w:pPr>
        <w:pStyle w:val="Kiemeltidzet"/>
        <w:rPr>
          <w:lang w:val="hu-HU"/>
        </w:rPr>
      </w:pPr>
      <w:r>
        <w:t>DATABASE_URL</w:t>
      </w:r>
      <w:proofErr w:type="gramStart"/>
      <w:r>
        <w:t>=</w:t>
      </w:r>
      <w:r w:rsidR="00B8251D">
        <w:t>”</w:t>
      </w:r>
      <w:proofErr w:type="spellStart"/>
      <w:r w:rsidR="00B8251D" w:rsidRPr="00B8251D">
        <w:rPr>
          <w:lang w:val="hu-HU"/>
        </w:rPr>
        <w:t>mongodb</w:t>
      </w:r>
      <w:proofErr w:type="gramEnd"/>
      <w:r w:rsidR="00B8251D" w:rsidRPr="00B8251D">
        <w:rPr>
          <w:lang w:val="hu-HU"/>
        </w:rPr>
        <w:t>+srv</w:t>
      </w:r>
      <w:proofErr w:type="spellEnd"/>
      <w:r w:rsidR="00B8251D" w:rsidRPr="00B8251D">
        <w:rPr>
          <w:lang w:val="hu-HU"/>
        </w:rPr>
        <w:t>://</w:t>
      </w:r>
      <w:r w:rsidR="00B8251D">
        <w:rPr>
          <w:lang w:val="hu-HU"/>
        </w:rPr>
        <w:t>test</w:t>
      </w:r>
      <w:r w:rsidR="00B8251D" w:rsidRPr="00B8251D">
        <w:rPr>
          <w:lang w:val="hu-HU"/>
        </w:rPr>
        <w:t>:</w:t>
      </w:r>
      <w:r w:rsidR="00B8251D">
        <w:rPr>
          <w:lang w:val="hu-HU"/>
        </w:rPr>
        <w:t>test</w:t>
      </w:r>
      <w:r w:rsidR="00B8251D" w:rsidRPr="00B8251D">
        <w:rPr>
          <w:lang w:val="hu-HU"/>
        </w:rPr>
        <w:t>@user.0z2pk.mongodb.net/test</w:t>
      </w:r>
      <w:r w:rsidR="00B8251D">
        <w:rPr>
          <w:lang w:val="hu-HU"/>
        </w:rPr>
        <w:t>”</w:t>
      </w:r>
      <w:r>
        <w:br/>
      </w:r>
      <w:r w:rsidR="00B8251D" w:rsidRPr="00B8251D">
        <w:rPr>
          <w:lang w:val="hu-HU"/>
        </w:rPr>
        <w:t>JWT_SECRET="</w:t>
      </w:r>
      <w:proofErr w:type="spellStart"/>
      <w:r w:rsidR="00B8251D" w:rsidRPr="00B8251D">
        <w:rPr>
          <w:lang w:val="hu-HU"/>
        </w:rPr>
        <w:t>trzfugioplmnfxbcvbjnluzktjtuziozupoéjkbjhvg</w:t>
      </w:r>
      <w:proofErr w:type="spellEnd"/>
      <w:r w:rsidR="00B8251D" w:rsidRPr="00B8251D">
        <w:rPr>
          <w:lang w:val="hu-HU"/>
        </w:rPr>
        <w:t>"</w:t>
      </w:r>
    </w:p>
    <w:p w14:paraId="5B57AAC3" w14:textId="77777777" w:rsidR="002E62F4" w:rsidRDefault="00000000">
      <w:r>
        <w:lastRenderedPageBreak/>
        <w:t>3. Prisma generálás</w:t>
      </w:r>
    </w:p>
    <w:p w14:paraId="4D3EEBC2" w14:textId="77777777" w:rsidR="002E62F4" w:rsidRDefault="00000000">
      <w:pPr>
        <w:pStyle w:val="Kiemeltidzet"/>
      </w:pPr>
      <w:r>
        <w:t>npx prisma generate</w:t>
      </w:r>
    </w:p>
    <w:p w14:paraId="01E7410E" w14:textId="77777777" w:rsidR="002E62F4" w:rsidRDefault="00000000">
      <w:r>
        <w:t>4. Fejlesztői szerver indítása</w:t>
      </w:r>
    </w:p>
    <w:p w14:paraId="1FB765D1" w14:textId="00660106" w:rsidR="002E62F4" w:rsidRDefault="00000000">
      <w:pPr>
        <w:pStyle w:val="Kiemeltidzet"/>
      </w:pP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 w:rsidR="00B8251D">
        <w:t>start:</w:t>
      </w:r>
      <w:r>
        <w:t>dev</w:t>
      </w:r>
      <w:proofErr w:type="spellEnd"/>
      <w:proofErr w:type="gramEnd"/>
    </w:p>
    <w:p w14:paraId="5F759992" w14:textId="444D985D" w:rsidR="002E62F4" w:rsidRDefault="00B8251D">
      <w:pPr>
        <w:pStyle w:val="Cmsor1"/>
      </w:pPr>
      <w:r>
        <w:t>4</w:t>
      </w:r>
      <w:r w:rsidR="00000000">
        <w:t>. Adatmodell (Prisma)</w:t>
      </w:r>
    </w:p>
    <w:p w14:paraId="45517EEF" w14:textId="77777777" w:rsidR="00B8251D" w:rsidRPr="00B8251D" w:rsidRDefault="00000000" w:rsidP="00717F35">
      <w:pPr>
        <w:pStyle w:val="Kiemeltidzet"/>
        <w:spacing w:before="0" w:after="0"/>
        <w:rPr>
          <w:lang w:val="hu-HU"/>
        </w:rPr>
      </w:pPr>
      <w:r>
        <w:br/>
      </w:r>
      <w:proofErr w:type="spellStart"/>
      <w:r w:rsidR="00B8251D" w:rsidRPr="00B8251D">
        <w:rPr>
          <w:lang w:val="hu-HU"/>
        </w:rPr>
        <w:t>enum</w:t>
      </w:r>
      <w:proofErr w:type="spellEnd"/>
      <w:r w:rsidR="00B8251D" w:rsidRPr="00B8251D">
        <w:rPr>
          <w:lang w:val="hu-HU"/>
        </w:rPr>
        <w:t xml:space="preserve"> </w:t>
      </w:r>
      <w:proofErr w:type="spellStart"/>
      <w:r w:rsidR="00B8251D" w:rsidRPr="00B8251D">
        <w:rPr>
          <w:lang w:val="hu-HU"/>
        </w:rPr>
        <w:t>Currency</w:t>
      </w:r>
      <w:proofErr w:type="spellEnd"/>
      <w:r w:rsidR="00B8251D" w:rsidRPr="00B8251D">
        <w:rPr>
          <w:lang w:val="hu-HU"/>
        </w:rPr>
        <w:t xml:space="preserve"> {</w:t>
      </w:r>
    </w:p>
    <w:p w14:paraId="627F7336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>  HUF</w:t>
      </w:r>
    </w:p>
    <w:p w14:paraId="4E73B708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>  USD</w:t>
      </w:r>
    </w:p>
    <w:p w14:paraId="484194A2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>  EUR</w:t>
      </w:r>
    </w:p>
    <w:p w14:paraId="0C504A09" w14:textId="5A251297" w:rsid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>}</w:t>
      </w:r>
    </w:p>
    <w:p w14:paraId="4DF39931" w14:textId="77777777" w:rsidR="00717F35" w:rsidRPr="00B8251D" w:rsidRDefault="00717F35" w:rsidP="00717F35">
      <w:pPr>
        <w:rPr>
          <w:lang w:val="hu-HU"/>
        </w:rPr>
      </w:pPr>
    </w:p>
    <w:p w14:paraId="7F34FD34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proofErr w:type="spellStart"/>
      <w:r w:rsidRPr="00B8251D">
        <w:rPr>
          <w:lang w:val="hu-HU"/>
        </w:rPr>
        <w:t>enum</w:t>
      </w:r>
      <w:proofErr w:type="spellEnd"/>
      <w:r w:rsidRPr="00B8251D">
        <w:rPr>
          <w:lang w:val="hu-HU"/>
        </w:rPr>
        <w:t xml:space="preserve"> </w:t>
      </w:r>
      <w:proofErr w:type="spellStart"/>
      <w:r w:rsidRPr="00B8251D">
        <w:rPr>
          <w:lang w:val="hu-HU"/>
        </w:rPr>
        <w:t>ExpenseCategory</w:t>
      </w:r>
      <w:proofErr w:type="spellEnd"/>
      <w:r w:rsidRPr="00B8251D">
        <w:rPr>
          <w:lang w:val="hu-HU"/>
        </w:rPr>
        <w:t xml:space="preserve"> {</w:t>
      </w:r>
    </w:p>
    <w:p w14:paraId="2EE2AE1A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>  Shopping</w:t>
      </w:r>
    </w:p>
    <w:p w14:paraId="493DD8D0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Rent</w:t>
      </w:r>
      <w:proofErr w:type="spellEnd"/>
    </w:p>
    <w:p w14:paraId="64B37455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Transport</w:t>
      </w:r>
      <w:proofErr w:type="spellEnd"/>
    </w:p>
    <w:p w14:paraId="5382D9BD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Transfer</w:t>
      </w:r>
      <w:proofErr w:type="spellEnd"/>
    </w:p>
    <w:p w14:paraId="5DE800F9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Transaction</w:t>
      </w:r>
      <w:proofErr w:type="spellEnd"/>
    </w:p>
    <w:p w14:paraId="287A3E14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Other</w:t>
      </w:r>
      <w:proofErr w:type="spellEnd"/>
    </w:p>
    <w:p w14:paraId="124B11AF" w14:textId="2B9B41B4" w:rsid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>}</w:t>
      </w:r>
    </w:p>
    <w:p w14:paraId="1D18C407" w14:textId="77777777" w:rsidR="00717F35" w:rsidRPr="00B8251D" w:rsidRDefault="00717F35" w:rsidP="00717F35">
      <w:pPr>
        <w:rPr>
          <w:lang w:val="hu-HU"/>
        </w:rPr>
      </w:pPr>
    </w:p>
    <w:p w14:paraId="64F224B0" w14:textId="77777777" w:rsidR="00B8251D" w:rsidRPr="00B8251D" w:rsidRDefault="00B8251D" w:rsidP="00717F35">
      <w:pPr>
        <w:pStyle w:val="Kiemeltidzet"/>
        <w:spacing w:after="0"/>
        <w:rPr>
          <w:lang w:val="hu-HU"/>
        </w:rPr>
      </w:pPr>
      <w:proofErr w:type="spellStart"/>
      <w:r w:rsidRPr="00B8251D">
        <w:rPr>
          <w:lang w:val="hu-HU"/>
        </w:rPr>
        <w:t>enum</w:t>
      </w:r>
      <w:proofErr w:type="spellEnd"/>
      <w:r w:rsidRPr="00B8251D">
        <w:rPr>
          <w:lang w:val="hu-HU"/>
        </w:rPr>
        <w:t xml:space="preserve"> </w:t>
      </w:r>
      <w:proofErr w:type="spellStart"/>
      <w:r w:rsidRPr="00B8251D">
        <w:rPr>
          <w:lang w:val="hu-HU"/>
        </w:rPr>
        <w:t>IncomeCategory</w:t>
      </w:r>
      <w:proofErr w:type="spellEnd"/>
      <w:r w:rsidRPr="00B8251D">
        <w:rPr>
          <w:lang w:val="hu-HU"/>
        </w:rPr>
        <w:t xml:space="preserve"> {</w:t>
      </w:r>
    </w:p>
    <w:p w14:paraId="38766408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Salary</w:t>
      </w:r>
      <w:proofErr w:type="spellEnd"/>
    </w:p>
    <w:p w14:paraId="30E8568E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Transfer</w:t>
      </w:r>
      <w:proofErr w:type="spellEnd"/>
    </w:p>
    <w:p w14:paraId="5C4D62A5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Transaction</w:t>
      </w:r>
      <w:proofErr w:type="spellEnd"/>
    </w:p>
    <w:p w14:paraId="1FCE44B6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Other</w:t>
      </w:r>
      <w:proofErr w:type="spellEnd"/>
    </w:p>
    <w:p w14:paraId="66E5B972" w14:textId="1548BA6E" w:rsid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>}</w:t>
      </w:r>
    </w:p>
    <w:p w14:paraId="78262B75" w14:textId="77777777" w:rsidR="00717F35" w:rsidRPr="00B8251D" w:rsidRDefault="00717F35" w:rsidP="00717F35">
      <w:pPr>
        <w:rPr>
          <w:lang w:val="hu-HU"/>
        </w:rPr>
      </w:pPr>
    </w:p>
    <w:p w14:paraId="16083E8E" w14:textId="77777777" w:rsidR="00B8251D" w:rsidRPr="00B8251D" w:rsidRDefault="00B8251D" w:rsidP="00717F35">
      <w:pPr>
        <w:pStyle w:val="Kiemeltidzet"/>
        <w:spacing w:before="0" w:after="0" w:line="240" w:lineRule="auto"/>
        <w:rPr>
          <w:lang w:val="hu-HU"/>
        </w:rPr>
      </w:pPr>
      <w:proofErr w:type="spellStart"/>
      <w:r w:rsidRPr="00B8251D">
        <w:rPr>
          <w:lang w:val="hu-HU"/>
        </w:rPr>
        <w:t>enum</w:t>
      </w:r>
      <w:proofErr w:type="spellEnd"/>
      <w:r w:rsidRPr="00B8251D">
        <w:rPr>
          <w:lang w:val="hu-HU"/>
        </w:rPr>
        <w:t xml:space="preserve"> </w:t>
      </w:r>
      <w:proofErr w:type="spellStart"/>
      <w:r w:rsidRPr="00B8251D">
        <w:rPr>
          <w:lang w:val="hu-HU"/>
        </w:rPr>
        <w:t>Metric</w:t>
      </w:r>
      <w:proofErr w:type="spellEnd"/>
      <w:r w:rsidRPr="00B8251D">
        <w:rPr>
          <w:lang w:val="hu-HU"/>
        </w:rPr>
        <w:t xml:space="preserve"> {</w:t>
      </w:r>
    </w:p>
    <w:p w14:paraId="555495E4" w14:textId="77777777" w:rsidR="00B8251D" w:rsidRPr="00B8251D" w:rsidRDefault="00B8251D" w:rsidP="00717F35">
      <w:pPr>
        <w:pStyle w:val="Kiemeltidzet"/>
        <w:spacing w:before="0" w:after="0" w:line="240" w:lineRule="auto"/>
        <w:rPr>
          <w:lang w:val="hu-HU"/>
        </w:rPr>
      </w:pPr>
      <w:r w:rsidRPr="00B8251D">
        <w:rPr>
          <w:lang w:val="hu-HU"/>
        </w:rPr>
        <w:t>  Day</w:t>
      </w:r>
    </w:p>
    <w:p w14:paraId="29073089" w14:textId="77777777" w:rsidR="00B8251D" w:rsidRPr="00B8251D" w:rsidRDefault="00B8251D" w:rsidP="00717F35">
      <w:pPr>
        <w:pStyle w:val="Kiemeltidzet"/>
        <w:spacing w:before="0" w:after="0" w:line="240" w:lineRule="auto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Week</w:t>
      </w:r>
      <w:proofErr w:type="spellEnd"/>
    </w:p>
    <w:p w14:paraId="13DDB00B" w14:textId="77777777" w:rsidR="00B8251D" w:rsidRPr="00B8251D" w:rsidRDefault="00B8251D" w:rsidP="00717F35">
      <w:pPr>
        <w:pStyle w:val="Kiemeltidzet"/>
        <w:spacing w:before="0" w:after="0" w:line="240" w:lineRule="auto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Month</w:t>
      </w:r>
      <w:proofErr w:type="spellEnd"/>
    </w:p>
    <w:p w14:paraId="3AB75948" w14:textId="77777777" w:rsidR="00B8251D" w:rsidRPr="00B8251D" w:rsidRDefault="00B8251D" w:rsidP="00717F35">
      <w:pPr>
        <w:pStyle w:val="Kiemeltidzet"/>
        <w:spacing w:before="0" w:after="0" w:line="240" w:lineRule="auto"/>
        <w:rPr>
          <w:lang w:val="hu-HU"/>
        </w:rPr>
      </w:pPr>
      <w:r w:rsidRPr="00B8251D">
        <w:rPr>
          <w:lang w:val="hu-HU"/>
        </w:rPr>
        <w:t>  Year</w:t>
      </w:r>
    </w:p>
    <w:p w14:paraId="26E8FD58" w14:textId="77777777" w:rsidR="00B8251D" w:rsidRPr="00B8251D" w:rsidRDefault="00B8251D" w:rsidP="00717F35">
      <w:pPr>
        <w:pStyle w:val="Kiemeltidzet"/>
        <w:spacing w:before="0"/>
        <w:rPr>
          <w:lang w:val="hu-HU"/>
        </w:rPr>
      </w:pPr>
      <w:r w:rsidRPr="00B8251D">
        <w:rPr>
          <w:lang w:val="hu-HU"/>
        </w:rPr>
        <w:t>}</w:t>
      </w:r>
    </w:p>
    <w:p w14:paraId="534BD8CF" w14:textId="77777777" w:rsidR="00B8251D" w:rsidRDefault="00B8251D" w:rsidP="00B8251D">
      <w:pPr>
        <w:pStyle w:val="Kiemeltidzet"/>
        <w:rPr>
          <w:lang w:val="hu-HU"/>
        </w:rPr>
      </w:pPr>
    </w:p>
    <w:p w14:paraId="7E3C596F" w14:textId="77777777" w:rsidR="00717F35" w:rsidRPr="00B8251D" w:rsidRDefault="00717F35" w:rsidP="00717F35">
      <w:pPr>
        <w:rPr>
          <w:lang w:val="hu-HU"/>
        </w:rPr>
      </w:pPr>
    </w:p>
    <w:p w14:paraId="1FC94DC0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proofErr w:type="spellStart"/>
      <w:r w:rsidRPr="00B8251D">
        <w:rPr>
          <w:lang w:val="hu-HU"/>
        </w:rPr>
        <w:lastRenderedPageBreak/>
        <w:t>model</w:t>
      </w:r>
      <w:proofErr w:type="spellEnd"/>
      <w:r w:rsidRPr="00B8251D">
        <w:rPr>
          <w:lang w:val="hu-HU"/>
        </w:rPr>
        <w:t xml:space="preserve"> User {</w:t>
      </w:r>
    </w:p>
    <w:p w14:paraId="08B87C58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id</w:t>
      </w:r>
      <w:proofErr w:type="spellEnd"/>
      <w:r w:rsidRPr="00B8251D">
        <w:rPr>
          <w:lang w:val="hu-HU"/>
        </w:rPr>
        <w:t xml:space="preserve">        </w:t>
      </w:r>
      <w:proofErr w:type="spellStart"/>
      <w:r w:rsidRPr="00B8251D">
        <w:rPr>
          <w:lang w:val="hu-HU"/>
        </w:rPr>
        <w:t>String</w:t>
      </w:r>
      <w:proofErr w:type="spellEnd"/>
      <w:r w:rsidRPr="00B8251D">
        <w:rPr>
          <w:lang w:val="hu-HU"/>
        </w:rPr>
        <w:t xml:space="preserve">    @id @default(</w:t>
      </w:r>
      <w:proofErr w:type="gramStart"/>
      <w:r w:rsidRPr="00B8251D">
        <w:rPr>
          <w:lang w:val="hu-HU"/>
        </w:rPr>
        <w:t>auto(</w:t>
      </w:r>
      <w:proofErr w:type="gramEnd"/>
      <w:r w:rsidRPr="00B8251D">
        <w:rPr>
          <w:lang w:val="hu-HU"/>
        </w:rPr>
        <w:t>)) @map("_id") @db.ObjectId</w:t>
      </w:r>
    </w:p>
    <w:p w14:paraId="2886FB49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firstName</w:t>
      </w:r>
      <w:proofErr w:type="spellEnd"/>
      <w:r w:rsidRPr="00B8251D">
        <w:rPr>
          <w:lang w:val="hu-HU"/>
        </w:rPr>
        <w:t xml:space="preserve"> </w:t>
      </w:r>
      <w:proofErr w:type="spellStart"/>
      <w:r w:rsidRPr="00B8251D">
        <w:rPr>
          <w:lang w:val="hu-HU"/>
        </w:rPr>
        <w:t>String</w:t>
      </w:r>
      <w:proofErr w:type="spellEnd"/>
    </w:p>
    <w:p w14:paraId="5D62E5A7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proofErr w:type="gramStart"/>
      <w:r w:rsidRPr="00B8251D">
        <w:rPr>
          <w:lang w:val="hu-HU"/>
        </w:rPr>
        <w:t>lastName</w:t>
      </w:r>
      <w:proofErr w:type="spellEnd"/>
      <w:r w:rsidRPr="00B8251D">
        <w:rPr>
          <w:lang w:val="hu-HU"/>
        </w:rPr>
        <w:t xml:space="preserve">  </w:t>
      </w:r>
      <w:proofErr w:type="spellStart"/>
      <w:r w:rsidRPr="00B8251D">
        <w:rPr>
          <w:lang w:val="hu-HU"/>
        </w:rPr>
        <w:t>String</w:t>
      </w:r>
      <w:proofErr w:type="spellEnd"/>
      <w:proofErr w:type="gramEnd"/>
    </w:p>
    <w:p w14:paraId="3611121B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role</w:t>
      </w:r>
      <w:proofErr w:type="spellEnd"/>
      <w:r w:rsidRPr="00B8251D">
        <w:rPr>
          <w:lang w:val="hu-HU"/>
        </w:rPr>
        <w:t xml:space="preserve">      </w:t>
      </w:r>
      <w:proofErr w:type="spellStart"/>
      <w:proofErr w:type="gramStart"/>
      <w:r w:rsidRPr="00B8251D">
        <w:rPr>
          <w:lang w:val="hu-HU"/>
        </w:rPr>
        <w:t>UserType</w:t>
      </w:r>
      <w:proofErr w:type="spellEnd"/>
      <w:r w:rsidRPr="00B8251D">
        <w:rPr>
          <w:lang w:val="hu-HU"/>
        </w:rPr>
        <w:t xml:space="preserve">  @default(</w:t>
      </w:r>
      <w:proofErr w:type="gramEnd"/>
      <w:r w:rsidRPr="00B8251D">
        <w:rPr>
          <w:lang w:val="hu-HU"/>
        </w:rPr>
        <w:t>User)</w:t>
      </w:r>
    </w:p>
    <w:p w14:paraId="47F078DD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email     </w:t>
      </w:r>
      <w:proofErr w:type="spellStart"/>
      <w:r w:rsidRPr="00B8251D">
        <w:rPr>
          <w:lang w:val="hu-HU"/>
        </w:rPr>
        <w:t>String</w:t>
      </w:r>
      <w:proofErr w:type="spellEnd"/>
      <w:r w:rsidRPr="00B8251D">
        <w:rPr>
          <w:lang w:val="hu-HU"/>
        </w:rPr>
        <w:t xml:space="preserve">    @unique</w:t>
      </w:r>
    </w:p>
    <w:p w14:paraId="6F599511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proofErr w:type="gramStart"/>
      <w:r w:rsidRPr="00B8251D">
        <w:rPr>
          <w:lang w:val="hu-HU"/>
        </w:rPr>
        <w:t>password</w:t>
      </w:r>
      <w:proofErr w:type="spellEnd"/>
      <w:r w:rsidRPr="00B8251D">
        <w:rPr>
          <w:lang w:val="hu-HU"/>
        </w:rPr>
        <w:t xml:space="preserve">  </w:t>
      </w:r>
      <w:proofErr w:type="spellStart"/>
      <w:r w:rsidRPr="00B8251D">
        <w:rPr>
          <w:lang w:val="hu-HU"/>
        </w:rPr>
        <w:t>String</w:t>
      </w:r>
      <w:proofErr w:type="spellEnd"/>
      <w:proofErr w:type="gramEnd"/>
    </w:p>
    <w:p w14:paraId="5AB8A4C3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proofErr w:type="gramStart"/>
      <w:r w:rsidRPr="00B8251D">
        <w:rPr>
          <w:lang w:val="hu-HU"/>
        </w:rPr>
        <w:t>Expenses</w:t>
      </w:r>
      <w:proofErr w:type="spellEnd"/>
      <w:r w:rsidRPr="00B8251D">
        <w:rPr>
          <w:lang w:val="hu-HU"/>
        </w:rPr>
        <w:t xml:space="preserve">  </w:t>
      </w:r>
      <w:proofErr w:type="spellStart"/>
      <w:r w:rsidRPr="00B8251D">
        <w:rPr>
          <w:lang w:val="hu-HU"/>
        </w:rPr>
        <w:t>Expense</w:t>
      </w:r>
      <w:proofErr w:type="spellEnd"/>
      <w:proofErr w:type="gramEnd"/>
      <w:r w:rsidRPr="00B8251D">
        <w:rPr>
          <w:lang w:val="hu-HU"/>
        </w:rPr>
        <w:t>[]</w:t>
      </w:r>
    </w:p>
    <w:p w14:paraId="7895A2C8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expenseId</w:t>
      </w:r>
      <w:proofErr w:type="spellEnd"/>
      <w:r w:rsidRPr="00B8251D">
        <w:rPr>
          <w:lang w:val="hu-HU"/>
        </w:rPr>
        <w:t xml:space="preserve"> </w:t>
      </w:r>
      <w:proofErr w:type="spellStart"/>
      <w:proofErr w:type="gramStart"/>
      <w:r w:rsidRPr="00B8251D">
        <w:rPr>
          <w:lang w:val="hu-HU"/>
        </w:rPr>
        <w:t>String</w:t>
      </w:r>
      <w:proofErr w:type="spellEnd"/>
      <w:r w:rsidRPr="00B8251D">
        <w:rPr>
          <w:lang w:val="hu-HU"/>
        </w:rPr>
        <w:t>[]  @</w:t>
      </w:r>
      <w:proofErr w:type="gramEnd"/>
      <w:r w:rsidRPr="00B8251D">
        <w:rPr>
          <w:lang w:val="hu-HU"/>
        </w:rPr>
        <w:t>db.ObjectId</w:t>
      </w:r>
    </w:p>
    <w:p w14:paraId="1F92B99C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Incomes</w:t>
      </w:r>
      <w:proofErr w:type="spellEnd"/>
      <w:r w:rsidRPr="00B8251D">
        <w:rPr>
          <w:lang w:val="hu-HU"/>
        </w:rPr>
        <w:t xml:space="preserve">   </w:t>
      </w:r>
      <w:proofErr w:type="spellStart"/>
      <w:proofErr w:type="gramStart"/>
      <w:r w:rsidRPr="00B8251D">
        <w:rPr>
          <w:lang w:val="hu-HU"/>
        </w:rPr>
        <w:t>Income</w:t>
      </w:r>
      <w:proofErr w:type="spellEnd"/>
      <w:r w:rsidRPr="00B8251D">
        <w:rPr>
          <w:lang w:val="hu-HU"/>
        </w:rPr>
        <w:t>[</w:t>
      </w:r>
      <w:proofErr w:type="gramEnd"/>
      <w:r w:rsidRPr="00B8251D">
        <w:rPr>
          <w:lang w:val="hu-HU"/>
        </w:rPr>
        <w:t>]</w:t>
      </w:r>
    </w:p>
    <w:p w14:paraId="5AE75F53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proofErr w:type="gramStart"/>
      <w:r w:rsidRPr="00B8251D">
        <w:rPr>
          <w:lang w:val="hu-HU"/>
        </w:rPr>
        <w:t>incomeId</w:t>
      </w:r>
      <w:proofErr w:type="spellEnd"/>
      <w:r w:rsidRPr="00B8251D">
        <w:rPr>
          <w:lang w:val="hu-HU"/>
        </w:rPr>
        <w:t xml:space="preserve">  </w:t>
      </w:r>
      <w:proofErr w:type="spellStart"/>
      <w:r w:rsidRPr="00B8251D">
        <w:rPr>
          <w:lang w:val="hu-HU"/>
        </w:rPr>
        <w:t>String</w:t>
      </w:r>
      <w:proofErr w:type="spellEnd"/>
      <w:r w:rsidRPr="00B8251D">
        <w:rPr>
          <w:lang w:val="hu-HU"/>
        </w:rPr>
        <w:t>[]  @</w:t>
      </w:r>
      <w:proofErr w:type="gramEnd"/>
      <w:r w:rsidRPr="00B8251D">
        <w:rPr>
          <w:lang w:val="hu-HU"/>
        </w:rPr>
        <w:t>db.ObjectId</w:t>
      </w:r>
    </w:p>
    <w:p w14:paraId="7940E231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createdAt</w:t>
      </w:r>
      <w:proofErr w:type="spellEnd"/>
      <w:r w:rsidRPr="00B8251D">
        <w:rPr>
          <w:lang w:val="hu-HU"/>
        </w:rPr>
        <w:t xml:space="preserve"> </w:t>
      </w:r>
      <w:proofErr w:type="spellStart"/>
      <w:proofErr w:type="gramStart"/>
      <w:r w:rsidRPr="00B8251D">
        <w:rPr>
          <w:lang w:val="hu-HU"/>
        </w:rPr>
        <w:t>DateTime</w:t>
      </w:r>
      <w:proofErr w:type="spellEnd"/>
      <w:r w:rsidRPr="00B8251D">
        <w:rPr>
          <w:lang w:val="hu-HU"/>
        </w:rPr>
        <w:t xml:space="preserve">  @</w:t>
      </w:r>
      <w:proofErr w:type="gramEnd"/>
      <w:r w:rsidRPr="00B8251D">
        <w:rPr>
          <w:lang w:val="hu-HU"/>
        </w:rPr>
        <w:t>default(</w:t>
      </w:r>
      <w:proofErr w:type="gramStart"/>
      <w:r w:rsidRPr="00B8251D">
        <w:rPr>
          <w:lang w:val="hu-HU"/>
        </w:rPr>
        <w:t>now(</w:t>
      </w:r>
      <w:proofErr w:type="gramEnd"/>
      <w:r w:rsidRPr="00B8251D">
        <w:rPr>
          <w:lang w:val="hu-HU"/>
        </w:rPr>
        <w:t>))</w:t>
      </w:r>
    </w:p>
    <w:p w14:paraId="49327959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updatedAt</w:t>
      </w:r>
      <w:proofErr w:type="spellEnd"/>
      <w:r w:rsidRPr="00B8251D">
        <w:rPr>
          <w:lang w:val="hu-HU"/>
        </w:rPr>
        <w:t xml:space="preserve"> </w:t>
      </w:r>
      <w:proofErr w:type="spellStart"/>
      <w:proofErr w:type="gramStart"/>
      <w:r w:rsidRPr="00B8251D">
        <w:rPr>
          <w:lang w:val="hu-HU"/>
        </w:rPr>
        <w:t>DateTime</w:t>
      </w:r>
      <w:proofErr w:type="spellEnd"/>
      <w:r w:rsidRPr="00B8251D">
        <w:rPr>
          <w:lang w:val="hu-HU"/>
        </w:rPr>
        <w:t xml:space="preserve">  @</w:t>
      </w:r>
      <w:proofErr w:type="gramEnd"/>
      <w:r w:rsidRPr="00B8251D">
        <w:rPr>
          <w:lang w:val="hu-HU"/>
        </w:rPr>
        <w:t>updatedAt</w:t>
      </w:r>
    </w:p>
    <w:p w14:paraId="30661570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proofErr w:type="gramStart"/>
      <w:r w:rsidRPr="00B8251D">
        <w:rPr>
          <w:lang w:val="hu-HU"/>
        </w:rPr>
        <w:t>Accounts</w:t>
      </w:r>
      <w:proofErr w:type="spellEnd"/>
      <w:r w:rsidRPr="00B8251D">
        <w:rPr>
          <w:lang w:val="hu-HU"/>
        </w:rPr>
        <w:t xml:space="preserve">  Account</w:t>
      </w:r>
      <w:proofErr w:type="gramEnd"/>
      <w:r w:rsidRPr="00B8251D">
        <w:rPr>
          <w:lang w:val="hu-HU"/>
        </w:rPr>
        <w:t>[] @</w:t>
      </w:r>
      <w:proofErr w:type="gramStart"/>
      <w:r w:rsidRPr="00B8251D">
        <w:rPr>
          <w:lang w:val="hu-HU"/>
        </w:rPr>
        <w:t>relation(</w:t>
      </w:r>
      <w:proofErr w:type="gramEnd"/>
      <w:r w:rsidRPr="00B8251D">
        <w:rPr>
          <w:lang w:val="hu-HU"/>
        </w:rPr>
        <w:t>fields: [</w:t>
      </w:r>
      <w:proofErr w:type="spellStart"/>
      <w:r w:rsidRPr="00B8251D">
        <w:rPr>
          <w:lang w:val="hu-HU"/>
        </w:rPr>
        <w:t>accountId</w:t>
      </w:r>
      <w:proofErr w:type="spellEnd"/>
      <w:r w:rsidRPr="00B8251D">
        <w:rPr>
          <w:lang w:val="hu-HU"/>
        </w:rPr>
        <w:t xml:space="preserve">], </w:t>
      </w:r>
      <w:proofErr w:type="spellStart"/>
      <w:r w:rsidRPr="00B8251D">
        <w:rPr>
          <w:lang w:val="hu-HU"/>
        </w:rPr>
        <w:t>references</w:t>
      </w:r>
      <w:proofErr w:type="spellEnd"/>
      <w:r w:rsidRPr="00B8251D">
        <w:rPr>
          <w:lang w:val="hu-HU"/>
        </w:rPr>
        <w:t>: [</w:t>
      </w:r>
      <w:proofErr w:type="spellStart"/>
      <w:r w:rsidRPr="00B8251D">
        <w:rPr>
          <w:lang w:val="hu-HU"/>
        </w:rPr>
        <w:t>id</w:t>
      </w:r>
      <w:proofErr w:type="spellEnd"/>
      <w:r w:rsidRPr="00B8251D">
        <w:rPr>
          <w:lang w:val="hu-HU"/>
        </w:rPr>
        <w:t>])</w:t>
      </w:r>
    </w:p>
    <w:p w14:paraId="575135D0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accountId</w:t>
      </w:r>
      <w:proofErr w:type="spellEnd"/>
      <w:r w:rsidRPr="00B8251D">
        <w:rPr>
          <w:lang w:val="hu-HU"/>
        </w:rPr>
        <w:t xml:space="preserve"> </w:t>
      </w:r>
      <w:proofErr w:type="spellStart"/>
      <w:proofErr w:type="gramStart"/>
      <w:r w:rsidRPr="00B8251D">
        <w:rPr>
          <w:lang w:val="hu-HU"/>
        </w:rPr>
        <w:t>String</w:t>
      </w:r>
      <w:proofErr w:type="spellEnd"/>
      <w:r w:rsidRPr="00B8251D">
        <w:rPr>
          <w:lang w:val="hu-HU"/>
        </w:rPr>
        <w:t>[]  @</w:t>
      </w:r>
      <w:proofErr w:type="gramEnd"/>
      <w:r w:rsidRPr="00B8251D">
        <w:rPr>
          <w:lang w:val="hu-HU"/>
        </w:rPr>
        <w:t>db.ObjectId</w:t>
      </w:r>
    </w:p>
    <w:p w14:paraId="618A5B61" w14:textId="77777777" w:rsid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>}</w:t>
      </w:r>
    </w:p>
    <w:p w14:paraId="6A13C9BA" w14:textId="77777777" w:rsidR="00717F35" w:rsidRPr="00B8251D" w:rsidRDefault="00717F35" w:rsidP="00717F35">
      <w:pPr>
        <w:rPr>
          <w:lang w:val="hu-HU"/>
        </w:rPr>
      </w:pPr>
    </w:p>
    <w:p w14:paraId="13E08AE2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</w:p>
    <w:p w14:paraId="283CB022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proofErr w:type="spellStart"/>
      <w:r w:rsidRPr="00B8251D">
        <w:rPr>
          <w:lang w:val="hu-HU"/>
        </w:rPr>
        <w:t>model</w:t>
      </w:r>
      <w:proofErr w:type="spellEnd"/>
      <w:r w:rsidRPr="00B8251D">
        <w:rPr>
          <w:lang w:val="hu-HU"/>
        </w:rPr>
        <w:t xml:space="preserve"> </w:t>
      </w:r>
      <w:proofErr w:type="spellStart"/>
      <w:r w:rsidRPr="00B8251D">
        <w:rPr>
          <w:lang w:val="hu-HU"/>
        </w:rPr>
        <w:t>Income</w:t>
      </w:r>
      <w:proofErr w:type="spellEnd"/>
      <w:r w:rsidRPr="00B8251D">
        <w:rPr>
          <w:lang w:val="hu-HU"/>
        </w:rPr>
        <w:t xml:space="preserve"> {</w:t>
      </w:r>
    </w:p>
    <w:p w14:paraId="3B3DCC63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id</w:t>
      </w:r>
      <w:proofErr w:type="spellEnd"/>
      <w:r w:rsidRPr="00B8251D">
        <w:rPr>
          <w:lang w:val="hu-HU"/>
        </w:rPr>
        <w:t xml:space="preserve">           </w:t>
      </w:r>
      <w:proofErr w:type="spellStart"/>
      <w:r w:rsidRPr="00B8251D">
        <w:rPr>
          <w:lang w:val="hu-HU"/>
        </w:rPr>
        <w:t>String</w:t>
      </w:r>
      <w:proofErr w:type="spellEnd"/>
      <w:r w:rsidRPr="00B8251D">
        <w:rPr>
          <w:lang w:val="hu-HU"/>
        </w:rPr>
        <w:t xml:space="preserve">         @id @default(</w:t>
      </w:r>
      <w:proofErr w:type="gramStart"/>
      <w:r w:rsidRPr="00B8251D">
        <w:rPr>
          <w:lang w:val="hu-HU"/>
        </w:rPr>
        <w:t>auto(</w:t>
      </w:r>
      <w:proofErr w:type="gramEnd"/>
      <w:r w:rsidRPr="00B8251D">
        <w:rPr>
          <w:lang w:val="hu-HU"/>
        </w:rPr>
        <w:t>)) @map("_id") @db.ObjectId</w:t>
      </w:r>
    </w:p>
    <w:p w14:paraId="4CD6C91B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total</w:t>
      </w:r>
      <w:proofErr w:type="spellEnd"/>
      <w:r w:rsidRPr="00B8251D">
        <w:rPr>
          <w:lang w:val="hu-HU"/>
        </w:rPr>
        <w:t xml:space="preserve">        </w:t>
      </w:r>
      <w:proofErr w:type="spellStart"/>
      <w:r w:rsidRPr="00B8251D">
        <w:rPr>
          <w:lang w:val="hu-HU"/>
        </w:rPr>
        <w:t>Float</w:t>
      </w:r>
      <w:proofErr w:type="spellEnd"/>
    </w:p>
    <w:p w14:paraId="66EDF429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category</w:t>
      </w:r>
      <w:proofErr w:type="spellEnd"/>
      <w:r w:rsidRPr="00B8251D">
        <w:rPr>
          <w:lang w:val="hu-HU"/>
        </w:rPr>
        <w:t xml:space="preserve">     </w:t>
      </w:r>
      <w:proofErr w:type="spellStart"/>
      <w:r w:rsidRPr="00B8251D">
        <w:rPr>
          <w:lang w:val="hu-HU"/>
        </w:rPr>
        <w:t>IncomeCategory</w:t>
      </w:r>
      <w:proofErr w:type="spellEnd"/>
      <w:r w:rsidRPr="00B8251D">
        <w:rPr>
          <w:lang w:val="hu-HU"/>
        </w:rPr>
        <w:t xml:space="preserve"> @</w:t>
      </w:r>
      <w:proofErr w:type="gramStart"/>
      <w:r w:rsidRPr="00B8251D">
        <w:rPr>
          <w:lang w:val="hu-HU"/>
        </w:rPr>
        <w:t>default(</w:t>
      </w:r>
      <w:proofErr w:type="gramEnd"/>
      <w:r w:rsidRPr="00B8251D">
        <w:rPr>
          <w:lang w:val="hu-HU"/>
        </w:rPr>
        <w:t>Other)</w:t>
      </w:r>
    </w:p>
    <w:p w14:paraId="51BCC38D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proofErr w:type="gramStart"/>
      <w:r w:rsidRPr="00B8251D">
        <w:rPr>
          <w:lang w:val="hu-HU"/>
        </w:rPr>
        <w:t>description</w:t>
      </w:r>
      <w:proofErr w:type="spellEnd"/>
      <w:r w:rsidRPr="00B8251D">
        <w:rPr>
          <w:lang w:val="hu-HU"/>
        </w:rPr>
        <w:t xml:space="preserve">  </w:t>
      </w:r>
      <w:proofErr w:type="spellStart"/>
      <w:r w:rsidRPr="00B8251D">
        <w:rPr>
          <w:lang w:val="hu-HU"/>
        </w:rPr>
        <w:t>String</w:t>
      </w:r>
      <w:proofErr w:type="spellEnd"/>
      <w:proofErr w:type="gramEnd"/>
      <w:r w:rsidRPr="00B8251D">
        <w:rPr>
          <w:lang w:val="hu-HU"/>
        </w:rPr>
        <w:t>?</w:t>
      </w:r>
    </w:p>
    <w:p w14:paraId="51A6DF53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>  User         User           @</w:t>
      </w:r>
      <w:proofErr w:type="gramStart"/>
      <w:r w:rsidRPr="00B8251D">
        <w:rPr>
          <w:lang w:val="hu-HU"/>
        </w:rPr>
        <w:t>relation(</w:t>
      </w:r>
      <w:proofErr w:type="gramEnd"/>
      <w:r w:rsidRPr="00B8251D">
        <w:rPr>
          <w:lang w:val="hu-HU"/>
        </w:rPr>
        <w:t>fields: [</w:t>
      </w:r>
      <w:proofErr w:type="spellStart"/>
      <w:r w:rsidRPr="00B8251D">
        <w:rPr>
          <w:lang w:val="hu-HU"/>
        </w:rPr>
        <w:t>userId</w:t>
      </w:r>
      <w:proofErr w:type="spellEnd"/>
      <w:r w:rsidRPr="00B8251D">
        <w:rPr>
          <w:lang w:val="hu-HU"/>
        </w:rPr>
        <w:t xml:space="preserve">], </w:t>
      </w:r>
      <w:proofErr w:type="spellStart"/>
      <w:r w:rsidRPr="00B8251D">
        <w:rPr>
          <w:lang w:val="hu-HU"/>
        </w:rPr>
        <w:t>references</w:t>
      </w:r>
      <w:proofErr w:type="spellEnd"/>
      <w:r w:rsidRPr="00B8251D">
        <w:rPr>
          <w:lang w:val="hu-HU"/>
        </w:rPr>
        <w:t>: [</w:t>
      </w:r>
      <w:proofErr w:type="spellStart"/>
      <w:r w:rsidRPr="00B8251D">
        <w:rPr>
          <w:lang w:val="hu-HU"/>
        </w:rPr>
        <w:t>id</w:t>
      </w:r>
      <w:proofErr w:type="spellEnd"/>
      <w:r w:rsidRPr="00B8251D">
        <w:rPr>
          <w:lang w:val="hu-HU"/>
        </w:rPr>
        <w:t>])</w:t>
      </w:r>
    </w:p>
    <w:p w14:paraId="09D24A99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userId</w:t>
      </w:r>
      <w:proofErr w:type="spellEnd"/>
      <w:r w:rsidRPr="00B8251D">
        <w:rPr>
          <w:lang w:val="hu-HU"/>
        </w:rPr>
        <w:t xml:space="preserve">       </w:t>
      </w:r>
      <w:proofErr w:type="spellStart"/>
      <w:r w:rsidRPr="00B8251D">
        <w:rPr>
          <w:lang w:val="hu-HU"/>
        </w:rPr>
        <w:t>String</w:t>
      </w:r>
      <w:proofErr w:type="spellEnd"/>
      <w:r w:rsidRPr="00B8251D">
        <w:rPr>
          <w:lang w:val="hu-HU"/>
        </w:rPr>
        <w:t xml:space="preserve">         @db.ObjectId</w:t>
      </w:r>
    </w:p>
    <w:p w14:paraId="63848215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>  Account      </w:t>
      </w:r>
      <w:proofErr w:type="spellStart"/>
      <w:r w:rsidRPr="00B8251D">
        <w:rPr>
          <w:lang w:val="hu-HU"/>
        </w:rPr>
        <w:t>Account</w:t>
      </w:r>
      <w:proofErr w:type="spellEnd"/>
      <w:r w:rsidRPr="00B8251D">
        <w:rPr>
          <w:lang w:val="hu-HU"/>
        </w:rPr>
        <w:t xml:space="preserve">        @</w:t>
      </w:r>
      <w:proofErr w:type="gramStart"/>
      <w:r w:rsidRPr="00B8251D">
        <w:rPr>
          <w:lang w:val="hu-HU"/>
        </w:rPr>
        <w:t>relation(</w:t>
      </w:r>
      <w:proofErr w:type="gramEnd"/>
      <w:r w:rsidRPr="00B8251D">
        <w:rPr>
          <w:lang w:val="hu-HU"/>
        </w:rPr>
        <w:t>fields: [</w:t>
      </w:r>
      <w:proofErr w:type="spellStart"/>
      <w:r w:rsidRPr="00B8251D">
        <w:rPr>
          <w:lang w:val="hu-HU"/>
        </w:rPr>
        <w:t>accountId</w:t>
      </w:r>
      <w:proofErr w:type="spellEnd"/>
      <w:r w:rsidRPr="00B8251D">
        <w:rPr>
          <w:lang w:val="hu-HU"/>
        </w:rPr>
        <w:t xml:space="preserve">], </w:t>
      </w:r>
      <w:proofErr w:type="spellStart"/>
      <w:r w:rsidRPr="00B8251D">
        <w:rPr>
          <w:lang w:val="hu-HU"/>
        </w:rPr>
        <w:t>references</w:t>
      </w:r>
      <w:proofErr w:type="spellEnd"/>
      <w:r w:rsidRPr="00B8251D">
        <w:rPr>
          <w:lang w:val="hu-HU"/>
        </w:rPr>
        <w:t>: [</w:t>
      </w:r>
      <w:proofErr w:type="spellStart"/>
      <w:r w:rsidRPr="00B8251D">
        <w:rPr>
          <w:lang w:val="hu-HU"/>
        </w:rPr>
        <w:t>id</w:t>
      </w:r>
      <w:proofErr w:type="spellEnd"/>
      <w:r w:rsidRPr="00B8251D">
        <w:rPr>
          <w:lang w:val="hu-HU"/>
        </w:rPr>
        <w:t>])</w:t>
      </w:r>
    </w:p>
    <w:p w14:paraId="6D7F49CD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accountId</w:t>
      </w:r>
      <w:proofErr w:type="spellEnd"/>
      <w:r w:rsidRPr="00B8251D">
        <w:rPr>
          <w:lang w:val="hu-HU"/>
        </w:rPr>
        <w:t xml:space="preserve">    </w:t>
      </w:r>
      <w:proofErr w:type="spellStart"/>
      <w:r w:rsidRPr="00B8251D">
        <w:rPr>
          <w:lang w:val="hu-HU"/>
        </w:rPr>
        <w:t>String</w:t>
      </w:r>
      <w:proofErr w:type="spellEnd"/>
      <w:r w:rsidRPr="00B8251D">
        <w:rPr>
          <w:lang w:val="hu-HU"/>
        </w:rPr>
        <w:t xml:space="preserve">         @db.ObjectId</w:t>
      </w:r>
    </w:p>
    <w:p w14:paraId="473F2613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createdAt</w:t>
      </w:r>
      <w:proofErr w:type="spellEnd"/>
      <w:r w:rsidRPr="00B8251D">
        <w:rPr>
          <w:lang w:val="hu-HU"/>
        </w:rPr>
        <w:t xml:space="preserve">    </w:t>
      </w:r>
      <w:proofErr w:type="spellStart"/>
      <w:r w:rsidRPr="00B8251D">
        <w:rPr>
          <w:lang w:val="hu-HU"/>
        </w:rPr>
        <w:t>DateTime</w:t>
      </w:r>
      <w:proofErr w:type="spellEnd"/>
      <w:r w:rsidRPr="00B8251D">
        <w:rPr>
          <w:lang w:val="hu-HU"/>
        </w:rPr>
        <w:t xml:space="preserve">       @default(</w:t>
      </w:r>
      <w:proofErr w:type="gramStart"/>
      <w:r w:rsidRPr="00B8251D">
        <w:rPr>
          <w:lang w:val="hu-HU"/>
        </w:rPr>
        <w:t>now(</w:t>
      </w:r>
      <w:proofErr w:type="gramEnd"/>
      <w:r w:rsidRPr="00B8251D">
        <w:rPr>
          <w:lang w:val="hu-HU"/>
        </w:rPr>
        <w:t>))</w:t>
      </w:r>
    </w:p>
    <w:p w14:paraId="5CA47041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updatedAt</w:t>
      </w:r>
      <w:proofErr w:type="spellEnd"/>
      <w:r w:rsidRPr="00B8251D">
        <w:rPr>
          <w:lang w:val="hu-HU"/>
        </w:rPr>
        <w:t xml:space="preserve">    </w:t>
      </w:r>
      <w:proofErr w:type="spellStart"/>
      <w:r w:rsidRPr="00B8251D">
        <w:rPr>
          <w:lang w:val="hu-HU"/>
        </w:rPr>
        <w:t>DateTime</w:t>
      </w:r>
      <w:proofErr w:type="spellEnd"/>
      <w:r w:rsidRPr="00B8251D">
        <w:rPr>
          <w:lang w:val="hu-HU"/>
        </w:rPr>
        <w:t xml:space="preserve">       @updatedAt</w:t>
      </w:r>
    </w:p>
    <w:p w14:paraId="2B736726" w14:textId="77777777" w:rsid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>}</w:t>
      </w:r>
    </w:p>
    <w:p w14:paraId="61B003C7" w14:textId="77777777" w:rsidR="00717F35" w:rsidRPr="00B8251D" w:rsidRDefault="00717F35" w:rsidP="00717F35">
      <w:pPr>
        <w:rPr>
          <w:lang w:val="hu-HU"/>
        </w:rPr>
      </w:pPr>
    </w:p>
    <w:p w14:paraId="0548E81D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</w:p>
    <w:p w14:paraId="58FD42B4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proofErr w:type="spellStart"/>
      <w:r w:rsidRPr="00B8251D">
        <w:rPr>
          <w:lang w:val="hu-HU"/>
        </w:rPr>
        <w:t>model</w:t>
      </w:r>
      <w:proofErr w:type="spellEnd"/>
      <w:r w:rsidRPr="00B8251D">
        <w:rPr>
          <w:lang w:val="hu-HU"/>
        </w:rPr>
        <w:t xml:space="preserve"> </w:t>
      </w:r>
      <w:proofErr w:type="spellStart"/>
      <w:r w:rsidRPr="00B8251D">
        <w:rPr>
          <w:lang w:val="hu-HU"/>
        </w:rPr>
        <w:t>Expense</w:t>
      </w:r>
      <w:proofErr w:type="spellEnd"/>
      <w:r w:rsidRPr="00B8251D">
        <w:rPr>
          <w:lang w:val="hu-HU"/>
        </w:rPr>
        <w:t xml:space="preserve"> {</w:t>
      </w:r>
    </w:p>
    <w:p w14:paraId="06F4C6A4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id</w:t>
      </w:r>
      <w:proofErr w:type="spellEnd"/>
      <w:r w:rsidRPr="00B8251D">
        <w:rPr>
          <w:lang w:val="hu-HU"/>
        </w:rPr>
        <w:t xml:space="preserve">           </w:t>
      </w:r>
      <w:proofErr w:type="spellStart"/>
      <w:r w:rsidRPr="00B8251D">
        <w:rPr>
          <w:lang w:val="hu-HU"/>
        </w:rPr>
        <w:t>String</w:t>
      </w:r>
      <w:proofErr w:type="spellEnd"/>
      <w:r w:rsidRPr="00B8251D">
        <w:rPr>
          <w:lang w:val="hu-HU"/>
        </w:rPr>
        <w:t xml:space="preserve">          @id @default(</w:t>
      </w:r>
      <w:proofErr w:type="gramStart"/>
      <w:r w:rsidRPr="00B8251D">
        <w:rPr>
          <w:lang w:val="hu-HU"/>
        </w:rPr>
        <w:t>auto(</w:t>
      </w:r>
      <w:proofErr w:type="gramEnd"/>
      <w:r w:rsidRPr="00B8251D">
        <w:rPr>
          <w:lang w:val="hu-HU"/>
        </w:rPr>
        <w:t>)) @map("_id") @db.ObjectId</w:t>
      </w:r>
    </w:p>
    <w:p w14:paraId="77752D7C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total</w:t>
      </w:r>
      <w:proofErr w:type="spellEnd"/>
      <w:r w:rsidRPr="00B8251D">
        <w:rPr>
          <w:lang w:val="hu-HU"/>
        </w:rPr>
        <w:t xml:space="preserve">        </w:t>
      </w:r>
      <w:proofErr w:type="spellStart"/>
      <w:r w:rsidRPr="00B8251D">
        <w:rPr>
          <w:lang w:val="hu-HU"/>
        </w:rPr>
        <w:t>Float</w:t>
      </w:r>
      <w:proofErr w:type="spellEnd"/>
    </w:p>
    <w:p w14:paraId="655ED8D1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category</w:t>
      </w:r>
      <w:proofErr w:type="spellEnd"/>
      <w:r w:rsidRPr="00B8251D">
        <w:rPr>
          <w:lang w:val="hu-HU"/>
        </w:rPr>
        <w:t xml:space="preserve">     </w:t>
      </w:r>
      <w:proofErr w:type="spellStart"/>
      <w:r w:rsidRPr="00B8251D">
        <w:rPr>
          <w:lang w:val="hu-HU"/>
        </w:rPr>
        <w:t>ExpenseCategory</w:t>
      </w:r>
      <w:proofErr w:type="spellEnd"/>
      <w:r w:rsidRPr="00B8251D">
        <w:rPr>
          <w:lang w:val="hu-HU"/>
        </w:rPr>
        <w:t xml:space="preserve"> @</w:t>
      </w:r>
      <w:proofErr w:type="gramStart"/>
      <w:r w:rsidRPr="00B8251D">
        <w:rPr>
          <w:lang w:val="hu-HU"/>
        </w:rPr>
        <w:t>default(</w:t>
      </w:r>
      <w:proofErr w:type="gramEnd"/>
      <w:r w:rsidRPr="00B8251D">
        <w:rPr>
          <w:lang w:val="hu-HU"/>
        </w:rPr>
        <w:t>Other)</w:t>
      </w:r>
    </w:p>
    <w:p w14:paraId="02B0C3FD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proofErr w:type="gramStart"/>
      <w:r w:rsidRPr="00B8251D">
        <w:rPr>
          <w:lang w:val="hu-HU"/>
        </w:rPr>
        <w:t>description</w:t>
      </w:r>
      <w:proofErr w:type="spellEnd"/>
      <w:r w:rsidRPr="00B8251D">
        <w:rPr>
          <w:lang w:val="hu-HU"/>
        </w:rPr>
        <w:t xml:space="preserve">  </w:t>
      </w:r>
      <w:proofErr w:type="spellStart"/>
      <w:r w:rsidRPr="00B8251D">
        <w:rPr>
          <w:lang w:val="hu-HU"/>
        </w:rPr>
        <w:t>String</w:t>
      </w:r>
      <w:proofErr w:type="spellEnd"/>
      <w:proofErr w:type="gramEnd"/>
      <w:r w:rsidRPr="00B8251D">
        <w:rPr>
          <w:lang w:val="hu-HU"/>
        </w:rPr>
        <w:t>?</w:t>
      </w:r>
    </w:p>
    <w:p w14:paraId="525B7044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>  User         User            @</w:t>
      </w:r>
      <w:proofErr w:type="gramStart"/>
      <w:r w:rsidRPr="00B8251D">
        <w:rPr>
          <w:lang w:val="hu-HU"/>
        </w:rPr>
        <w:t>relation(</w:t>
      </w:r>
      <w:proofErr w:type="gramEnd"/>
      <w:r w:rsidRPr="00B8251D">
        <w:rPr>
          <w:lang w:val="hu-HU"/>
        </w:rPr>
        <w:t>fields: [</w:t>
      </w:r>
      <w:proofErr w:type="spellStart"/>
      <w:r w:rsidRPr="00B8251D">
        <w:rPr>
          <w:lang w:val="hu-HU"/>
        </w:rPr>
        <w:t>userId</w:t>
      </w:r>
      <w:proofErr w:type="spellEnd"/>
      <w:r w:rsidRPr="00B8251D">
        <w:rPr>
          <w:lang w:val="hu-HU"/>
        </w:rPr>
        <w:t xml:space="preserve">], </w:t>
      </w:r>
      <w:proofErr w:type="spellStart"/>
      <w:r w:rsidRPr="00B8251D">
        <w:rPr>
          <w:lang w:val="hu-HU"/>
        </w:rPr>
        <w:t>references</w:t>
      </w:r>
      <w:proofErr w:type="spellEnd"/>
      <w:r w:rsidRPr="00B8251D">
        <w:rPr>
          <w:lang w:val="hu-HU"/>
        </w:rPr>
        <w:t>: [</w:t>
      </w:r>
      <w:proofErr w:type="spellStart"/>
      <w:r w:rsidRPr="00B8251D">
        <w:rPr>
          <w:lang w:val="hu-HU"/>
        </w:rPr>
        <w:t>id</w:t>
      </w:r>
      <w:proofErr w:type="spellEnd"/>
      <w:r w:rsidRPr="00B8251D">
        <w:rPr>
          <w:lang w:val="hu-HU"/>
        </w:rPr>
        <w:t>])</w:t>
      </w:r>
    </w:p>
    <w:p w14:paraId="18EEB2C1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userId</w:t>
      </w:r>
      <w:proofErr w:type="spellEnd"/>
      <w:r w:rsidRPr="00B8251D">
        <w:rPr>
          <w:lang w:val="hu-HU"/>
        </w:rPr>
        <w:t xml:space="preserve">       </w:t>
      </w:r>
      <w:proofErr w:type="spellStart"/>
      <w:r w:rsidRPr="00B8251D">
        <w:rPr>
          <w:lang w:val="hu-HU"/>
        </w:rPr>
        <w:t>String</w:t>
      </w:r>
      <w:proofErr w:type="spellEnd"/>
      <w:r w:rsidRPr="00B8251D">
        <w:rPr>
          <w:lang w:val="hu-HU"/>
        </w:rPr>
        <w:t xml:space="preserve">          @db.ObjectId</w:t>
      </w:r>
    </w:p>
    <w:p w14:paraId="184C5CA0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lastRenderedPageBreak/>
        <w:t xml:space="preserve">  </w:t>
      </w:r>
      <w:proofErr w:type="spellStart"/>
      <w:r w:rsidRPr="00B8251D">
        <w:rPr>
          <w:lang w:val="hu-HU"/>
        </w:rPr>
        <w:t>createdAt</w:t>
      </w:r>
      <w:proofErr w:type="spellEnd"/>
      <w:r w:rsidRPr="00B8251D">
        <w:rPr>
          <w:lang w:val="hu-HU"/>
        </w:rPr>
        <w:t xml:space="preserve">    </w:t>
      </w:r>
      <w:proofErr w:type="spellStart"/>
      <w:r w:rsidRPr="00B8251D">
        <w:rPr>
          <w:lang w:val="hu-HU"/>
        </w:rPr>
        <w:t>DateTime</w:t>
      </w:r>
      <w:proofErr w:type="spellEnd"/>
      <w:r w:rsidRPr="00B8251D">
        <w:rPr>
          <w:lang w:val="hu-HU"/>
        </w:rPr>
        <w:t xml:space="preserve">        @default(</w:t>
      </w:r>
      <w:proofErr w:type="gramStart"/>
      <w:r w:rsidRPr="00B8251D">
        <w:rPr>
          <w:lang w:val="hu-HU"/>
        </w:rPr>
        <w:t>now(</w:t>
      </w:r>
      <w:proofErr w:type="gramEnd"/>
      <w:r w:rsidRPr="00B8251D">
        <w:rPr>
          <w:lang w:val="hu-HU"/>
        </w:rPr>
        <w:t>))</w:t>
      </w:r>
    </w:p>
    <w:p w14:paraId="448A16AE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updatedAt</w:t>
      </w:r>
      <w:proofErr w:type="spellEnd"/>
      <w:r w:rsidRPr="00B8251D">
        <w:rPr>
          <w:lang w:val="hu-HU"/>
        </w:rPr>
        <w:t xml:space="preserve">    </w:t>
      </w:r>
      <w:proofErr w:type="spellStart"/>
      <w:r w:rsidRPr="00B8251D">
        <w:rPr>
          <w:lang w:val="hu-HU"/>
        </w:rPr>
        <w:t>DateTime</w:t>
      </w:r>
      <w:proofErr w:type="spellEnd"/>
      <w:r w:rsidRPr="00B8251D">
        <w:rPr>
          <w:lang w:val="hu-HU"/>
        </w:rPr>
        <w:t xml:space="preserve">        @updatedAt</w:t>
      </w:r>
    </w:p>
    <w:p w14:paraId="0094DFAA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>  Account      </w:t>
      </w:r>
      <w:proofErr w:type="spellStart"/>
      <w:r w:rsidRPr="00B8251D">
        <w:rPr>
          <w:lang w:val="hu-HU"/>
        </w:rPr>
        <w:t>Account</w:t>
      </w:r>
      <w:proofErr w:type="spellEnd"/>
      <w:r w:rsidRPr="00B8251D">
        <w:rPr>
          <w:lang w:val="hu-HU"/>
        </w:rPr>
        <w:t xml:space="preserve">         @</w:t>
      </w:r>
      <w:proofErr w:type="gramStart"/>
      <w:r w:rsidRPr="00B8251D">
        <w:rPr>
          <w:lang w:val="hu-HU"/>
        </w:rPr>
        <w:t>relation(</w:t>
      </w:r>
      <w:proofErr w:type="gramEnd"/>
      <w:r w:rsidRPr="00B8251D">
        <w:rPr>
          <w:lang w:val="hu-HU"/>
        </w:rPr>
        <w:t>fields: [</w:t>
      </w:r>
      <w:proofErr w:type="spellStart"/>
      <w:r w:rsidRPr="00B8251D">
        <w:rPr>
          <w:lang w:val="hu-HU"/>
        </w:rPr>
        <w:t>accountId</w:t>
      </w:r>
      <w:proofErr w:type="spellEnd"/>
      <w:r w:rsidRPr="00B8251D">
        <w:rPr>
          <w:lang w:val="hu-HU"/>
        </w:rPr>
        <w:t xml:space="preserve">], </w:t>
      </w:r>
      <w:proofErr w:type="spellStart"/>
      <w:r w:rsidRPr="00B8251D">
        <w:rPr>
          <w:lang w:val="hu-HU"/>
        </w:rPr>
        <w:t>references</w:t>
      </w:r>
      <w:proofErr w:type="spellEnd"/>
      <w:r w:rsidRPr="00B8251D">
        <w:rPr>
          <w:lang w:val="hu-HU"/>
        </w:rPr>
        <w:t>: [</w:t>
      </w:r>
      <w:proofErr w:type="spellStart"/>
      <w:r w:rsidRPr="00B8251D">
        <w:rPr>
          <w:lang w:val="hu-HU"/>
        </w:rPr>
        <w:t>id</w:t>
      </w:r>
      <w:proofErr w:type="spellEnd"/>
      <w:r w:rsidRPr="00B8251D">
        <w:rPr>
          <w:lang w:val="hu-HU"/>
        </w:rPr>
        <w:t>])</w:t>
      </w:r>
    </w:p>
    <w:p w14:paraId="6A55370D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accountId</w:t>
      </w:r>
      <w:proofErr w:type="spellEnd"/>
      <w:r w:rsidRPr="00B8251D">
        <w:rPr>
          <w:lang w:val="hu-HU"/>
        </w:rPr>
        <w:t xml:space="preserve">    </w:t>
      </w:r>
      <w:proofErr w:type="spellStart"/>
      <w:r w:rsidRPr="00B8251D">
        <w:rPr>
          <w:lang w:val="hu-HU"/>
        </w:rPr>
        <w:t>String</w:t>
      </w:r>
      <w:proofErr w:type="spellEnd"/>
      <w:r w:rsidRPr="00B8251D">
        <w:rPr>
          <w:lang w:val="hu-HU"/>
        </w:rPr>
        <w:t xml:space="preserve">          @db.ObjectId</w:t>
      </w:r>
    </w:p>
    <w:p w14:paraId="622DD3B3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RepeatableTransaction</w:t>
      </w:r>
      <w:proofErr w:type="spellEnd"/>
      <w:r w:rsidRPr="00B8251D">
        <w:rPr>
          <w:lang w:val="hu-HU"/>
        </w:rPr>
        <w:t xml:space="preserve"> </w:t>
      </w:r>
      <w:proofErr w:type="spellStart"/>
      <w:r w:rsidRPr="00B8251D">
        <w:rPr>
          <w:lang w:val="hu-HU"/>
        </w:rPr>
        <w:t>RepeatableTransaction</w:t>
      </w:r>
      <w:proofErr w:type="spellEnd"/>
      <w:r w:rsidRPr="00B8251D">
        <w:rPr>
          <w:lang w:val="hu-HU"/>
        </w:rPr>
        <w:t>? @</w:t>
      </w:r>
      <w:proofErr w:type="gramStart"/>
      <w:r w:rsidRPr="00B8251D">
        <w:rPr>
          <w:lang w:val="hu-HU"/>
        </w:rPr>
        <w:t>relation(</w:t>
      </w:r>
      <w:proofErr w:type="gramEnd"/>
      <w:r w:rsidRPr="00B8251D">
        <w:rPr>
          <w:lang w:val="hu-HU"/>
        </w:rPr>
        <w:t>fields: [</w:t>
      </w:r>
      <w:proofErr w:type="spellStart"/>
      <w:r w:rsidRPr="00B8251D">
        <w:rPr>
          <w:lang w:val="hu-HU"/>
        </w:rPr>
        <w:t>repeatableTransactionId</w:t>
      </w:r>
      <w:proofErr w:type="spellEnd"/>
      <w:r w:rsidRPr="00B8251D">
        <w:rPr>
          <w:lang w:val="hu-HU"/>
        </w:rPr>
        <w:t xml:space="preserve">], </w:t>
      </w:r>
      <w:proofErr w:type="spellStart"/>
      <w:r w:rsidRPr="00B8251D">
        <w:rPr>
          <w:lang w:val="hu-HU"/>
        </w:rPr>
        <w:t>references</w:t>
      </w:r>
      <w:proofErr w:type="spellEnd"/>
      <w:r w:rsidRPr="00B8251D">
        <w:rPr>
          <w:lang w:val="hu-HU"/>
        </w:rPr>
        <w:t>: [</w:t>
      </w:r>
      <w:proofErr w:type="spellStart"/>
      <w:r w:rsidRPr="00B8251D">
        <w:rPr>
          <w:lang w:val="hu-HU"/>
        </w:rPr>
        <w:t>id</w:t>
      </w:r>
      <w:proofErr w:type="spellEnd"/>
      <w:r w:rsidRPr="00B8251D">
        <w:rPr>
          <w:lang w:val="hu-HU"/>
        </w:rPr>
        <w:t>])</w:t>
      </w:r>
    </w:p>
    <w:p w14:paraId="131F6780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repeatableTransactionId</w:t>
      </w:r>
      <w:proofErr w:type="spellEnd"/>
      <w:r w:rsidRPr="00B8251D">
        <w:rPr>
          <w:lang w:val="hu-HU"/>
        </w:rPr>
        <w:t xml:space="preserve"> </w:t>
      </w:r>
      <w:proofErr w:type="spellStart"/>
      <w:r w:rsidRPr="00B8251D">
        <w:rPr>
          <w:lang w:val="hu-HU"/>
        </w:rPr>
        <w:t>String</w:t>
      </w:r>
      <w:proofErr w:type="spellEnd"/>
      <w:r w:rsidRPr="00B8251D">
        <w:rPr>
          <w:lang w:val="hu-HU"/>
        </w:rPr>
        <w:t>? @db.ObjectId</w:t>
      </w:r>
    </w:p>
    <w:p w14:paraId="3F0AAB88" w14:textId="388DDCC2" w:rsid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>}</w:t>
      </w:r>
    </w:p>
    <w:p w14:paraId="78A2532C" w14:textId="77777777" w:rsidR="00717F35" w:rsidRPr="00B8251D" w:rsidRDefault="00717F35" w:rsidP="00717F35">
      <w:pPr>
        <w:rPr>
          <w:lang w:val="hu-HU"/>
        </w:rPr>
      </w:pPr>
    </w:p>
    <w:p w14:paraId="17636410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proofErr w:type="spellStart"/>
      <w:r w:rsidRPr="00B8251D">
        <w:rPr>
          <w:lang w:val="hu-HU"/>
        </w:rPr>
        <w:t>model</w:t>
      </w:r>
      <w:proofErr w:type="spellEnd"/>
      <w:r w:rsidRPr="00B8251D">
        <w:rPr>
          <w:lang w:val="hu-HU"/>
        </w:rPr>
        <w:t xml:space="preserve"> Account {</w:t>
      </w:r>
    </w:p>
    <w:p w14:paraId="5B02839E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id</w:t>
      </w:r>
      <w:proofErr w:type="spellEnd"/>
      <w:r w:rsidRPr="00B8251D">
        <w:rPr>
          <w:lang w:val="hu-HU"/>
        </w:rPr>
        <w:t xml:space="preserve">        </w:t>
      </w:r>
      <w:proofErr w:type="spellStart"/>
      <w:r w:rsidRPr="00B8251D">
        <w:rPr>
          <w:lang w:val="hu-HU"/>
        </w:rPr>
        <w:t>String</w:t>
      </w:r>
      <w:proofErr w:type="spellEnd"/>
      <w:r w:rsidRPr="00B8251D">
        <w:rPr>
          <w:lang w:val="hu-HU"/>
        </w:rPr>
        <w:t xml:space="preserve">    @id @default(</w:t>
      </w:r>
      <w:proofErr w:type="gramStart"/>
      <w:r w:rsidRPr="00B8251D">
        <w:rPr>
          <w:lang w:val="hu-HU"/>
        </w:rPr>
        <w:t>auto(</w:t>
      </w:r>
      <w:proofErr w:type="gramEnd"/>
      <w:r w:rsidRPr="00B8251D">
        <w:rPr>
          <w:lang w:val="hu-HU"/>
        </w:rPr>
        <w:t>)) @map("_id") @db.ObjectId</w:t>
      </w:r>
    </w:p>
    <w:p w14:paraId="0A801B05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Users</w:t>
      </w:r>
      <w:proofErr w:type="spellEnd"/>
      <w:r w:rsidRPr="00B8251D">
        <w:rPr>
          <w:lang w:val="hu-HU"/>
        </w:rPr>
        <w:t xml:space="preserve">     </w:t>
      </w:r>
      <w:proofErr w:type="gramStart"/>
      <w:r w:rsidRPr="00B8251D">
        <w:rPr>
          <w:lang w:val="hu-HU"/>
        </w:rPr>
        <w:t>User[</w:t>
      </w:r>
      <w:proofErr w:type="gramEnd"/>
      <w:r w:rsidRPr="00B8251D">
        <w:rPr>
          <w:lang w:val="hu-HU"/>
        </w:rPr>
        <w:t>]    @</w:t>
      </w:r>
      <w:proofErr w:type="gramStart"/>
      <w:r w:rsidRPr="00B8251D">
        <w:rPr>
          <w:lang w:val="hu-HU"/>
        </w:rPr>
        <w:t>relation(</w:t>
      </w:r>
      <w:proofErr w:type="gramEnd"/>
      <w:r w:rsidRPr="00B8251D">
        <w:rPr>
          <w:lang w:val="hu-HU"/>
        </w:rPr>
        <w:t>fields: [</w:t>
      </w:r>
      <w:proofErr w:type="spellStart"/>
      <w:r w:rsidRPr="00B8251D">
        <w:rPr>
          <w:lang w:val="hu-HU"/>
        </w:rPr>
        <w:t>userId</w:t>
      </w:r>
      <w:proofErr w:type="spellEnd"/>
      <w:r w:rsidRPr="00B8251D">
        <w:rPr>
          <w:lang w:val="hu-HU"/>
        </w:rPr>
        <w:t xml:space="preserve">], </w:t>
      </w:r>
      <w:proofErr w:type="spellStart"/>
      <w:r w:rsidRPr="00B8251D">
        <w:rPr>
          <w:lang w:val="hu-HU"/>
        </w:rPr>
        <w:t>references</w:t>
      </w:r>
      <w:proofErr w:type="spellEnd"/>
      <w:r w:rsidRPr="00B8251D">
        <w:rPr>
          <w:lang w:val="hu-HU"/>
        </w:rPr>
        <w:t>: [</w:t>
      </w:r>
      <w:proofErr w:type="spellStart"/>
      <w:r w:rsidRPr="00B8251D">
        <w:rPr>
          <w:lang w:val="hu-HU"/>
        </w:rPr>
        <w:t>id</w:t>
      </w:r>
      <w:proofErr w:type="spellEnd"/>
      <w:r w:rsidRPr="00B8251D">
        <w:rPr>
          <w:lang w:val="hu-HU"/>
        </w:rPr>
        <w:t>])</w:t>
      </w:r>
    </w:p>
    <w:p w14:paraId="6F994164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userId</w:t>
      </w:r>
      <w:proofErr w:type="spellEnd"/>
      <w:r w:rsidRPr="00B8251D">
        <w:rPr>
          <w:lang w:val="hu-HU"/>
        </w:rPr>
        <w:t xml:space="preserve">    </w:t>
      </w:r>
      <w:proofErr w:type="spellStart"/>
      <w:proofErr w:type="gramStart"/>
      <w:r w:rsidRPr="00B8251D">
        <w:rPr>
          <w:lang w:val="hu-HU"/>
        </w:rPr>
        <w:t>String</w:t>
      </w:r>
      <w:proofErr w:type="spellEnd"/>
      <w:r w:rsidRPr="00B8251D">
        <w:rPr>
          <w:lang w:val="hu-HU"/>
        </w:rPr>
        <w:t>[]  @</w:t>
      </w:r>
      <w:proofErr w:type="gramEnd"/>
      <w:r w:rsidRPr="00B8251D">
        <w:rPr>
          <w:lang w:val="hu-HU"/>
        </w:rPr>
        <w:t>db.ObjectId</w:t>
      </w:r>
    </w:p>
    <w:p w14:paraId="656E8A78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total</w:t>
      </w:r>
      <w:proofErr w:type="spellEnd"/>
      <w:r w:rsidRPr="00B8251D">
        <w:rPr>
          <w:lang w:val="hu-HU"/>
        </w:rPr>
        <w:t xml:space="preserve">     </w:t>
      </w:r>
      <w:proofErr w:type="spellStart"/>
      <w:r w:rsidRPr="00B8251D">
        <w:rPr>
          <w:lang w:val="hu-HU"/>
        </w:rPr>
        <w:t>Float</w:t>
      </w:r>
      <w:proofErr w:type="spellEnd"/>
    </w:p>
    <w:p w14:paraId="5CC30239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ownerName</w:t>
      </w:r>
      <w:proofErr w:type="spellEnd"/>
      <w:r w:rsidRPr="00B8251D">
        <w:rPr>
          <w:lang w:val="hu-HU"/>
        </w:rPr>
        <w:t xml:space="preserve"> </w:t>
      </w:r>
      <w:proofErr w:type="spellStart"/>
      <w:r w:rsidRPr="00B8251D">
        <w:rPr>
          <w:lang w:val="hu-HU"/>
        </w:rPr>
        <w:t>String</w:t>
      </w:r>
      <w:proofErr w:type="spellEnd"/>
    </w:p>
    <w:p w14:paraId="40391C60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ownerId</w:t>
      </w:r>
      <w:proofErr w:type="spellEnd"/>
      <w:r w:rsidRPr="00B8251D">
        <w:rPr>
          <w:lang w:val="hu-HU"/>
        </w:rPr>
        <w:t xml:space="preserve"> </w:t>
      </w:r>
      <w:proofErr w:type="spellStart"/>
      <w:r w:rsidRPr="00B8251D">
        <w:rPr>
          <w:lang w:val="hu-HU"/>
        </w:rPr>
        <w:t>String</w:t>
      </w:r>
      <w:proofErr w:type="spellEnd"/>
    </w:p>
    <w:p w14:paraId="6A025648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proofErr w:type="gramStart"/>
      <w:r w:rsidRPr="00B8251D">
        <w:rPr>
          <w:lang w:val="hu-HU"/>
        </w:rPr>
        <w:t>Expenses</w:t>
      </w:r>
      <w:proofErr w:type="spellEnd"/>
      <w:r w:rsidRPr="00B8251D">
        <w:rPr>
          <w:lang w:val="hu-HU"/>
        </w:rPr>
        <w:t xml:space="preserve">  </w:t>
      </w:r>
      <w:proofErr w:type="spellStart"/>
      <w:r w:rsidRPr="00B8251D">
        <w:rPr>
          <w:lang w:val="hu-HU"/>
        </w:rPr>
        <w:t>Expense</w:t>
      </w:r>
      <w:proofErr w:type="spellEnd"/>
      <w:proofErr w:type="gramEnd"/>
      <w:r w:rsidRPr="00B8251D">
        <w:rPr>
          <w:lang w:val="hu-HU"/>
        </w:rPr>
        <w:t>[]</w:t>
      </w:r>
    </w:p>
    <w:p w14:paraId="76B4E5F7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Incomes</w:t>
      </w:r>
      <w:proofErr w:type="spellEnd"/>
      <w:r w:rsidRPr="00B8251D">
        <w:rPr>
          <w:lang w:val="hu-HU"/>
        </w:rPr>
        <w:t xml:space="preserve">   </w:t>
      </w:r>
      <w:proofErr w:type="spellStart"/>
      <w:proofErr w:type="gramStart"/>
      <w:r w:rsidRPr="00B8251D">
        <w:rPr>
          <w:lang w:val="hu-HU"/>
        </w:rPr>
        <w:t>Income</w:t>
      </w:r>
      <w:proofErr w:type="spellEnd"/>
      <w:r w:rsidRPr="00B8251D">
        <w:rPr>
          <w:lang w:val="hu-HU"/>
        </w:rPr>
        <w:t>[</w:t>
      </w:r>
      <w:proofErr w:type="gramEnd"/>
      <w:r w:rsidRPr="00B8251D">
        <w:rPr>
          <w:lang w:val="hu-HU"/>
        </w:rPr>
        <w:t>]</w:t>
      </w:r>
    </w:p>
    <w:p w14:paraId="14E71E75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createdAt</w:t>
      </w:r>
      <w:proofErr w:type="spellEnd"/>
      <w:r w:rsidRPr="00B8251D">
        <w:rPr>
          <w:lang w:val="hu-HU"/>
        </w:rPr>
        <w:t xml:space="preserve"> </w:t>
      </w:r>
      <w:proofErr w:type="spellStart"/>
      <w:proofErr w:type="gramStart"/>
      <w:r w:rsidRPr="00B8251D">
        <w:rPr>
          <w:lang w:val="hu-HU"/>
        </w:rPr>
        <w:t>DateTime</w:t>
      </w:r>
      <w:proofErr w:type="spellEnd"/>
      <w:r w:rsidRPr="00B8251D">
        <w:rPr>
          <w:lang w:val="hu-HU"/>
        </w:rPr>
        <w:t xml:space="preserve">  @</w:t>
      </w:r>
      <w:proofErr w:type="gramEnd"/>
      <w:r w:rsidRPr="00B8251D">
        <w:rPr>
          <w:lang w:val="hu-HU"/>
        </w:rPr>
        <w:t>default(</w:t>
      </w:r>
      <w:proofErr w:type="gramStart"/>
      <w:r w:rsidRPr="00B8251D">
        <w:rPr>
          <w:lang w:val="hu-HU"/>
        </w:rPr>
        <w:t>now(</w:t>
      </w:r>
      <w:proofErr w:type="gramEnd"/>
      <w:r w:rsidRPr="00B8251D">
        <w:rPr>
          <w:lang w:val="hu-HU"/>
        </w:rPr>
        <w:t>))</w:t>
      </w:r>
    </w:p>
    <w:p w14:paraId="01882D5F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updatedAt</w:t>
      </w:r>
      <w:proofErr w:type="spellEnd"/>
      <w:r w:rsidRPr="00B8251D">
        <w:rPr>
          <w:lang w:val="hu-HU"/>
        </w:rPr>
        <w:t xml:space="preserve"> </w:t>
      </w:r>
      <w:proofErr w:type="spellStart"/>
      <w:proofErr w:type="gramStart"/>
      <w:r w:rsidRPr="00B8251D">
        <w:rPr>
          <w:lang w:val="hu-HU"/>
        </w:rPr>
        <w:t>DateTime</w:t>
      </w:r>
      <w:proofErr w:type="spellEnd"/>
      <w:r w:rsidRPr="00B8251D">
        <w:rPr>
          <w:lang w:val="hu-HU"/>
        </w:rPr>
        <w:t xml:space="preserve">  @</w:t>
      </w:r>
      <w:proofErr w:type="gramEnd"/>
      <w:r w:rsidRPr="00B8251D">
        <w:rPr>
          <w:lang w:val="hu-HU"/>
        </w:rPr>
        <w:t>updatedAt</w:t>
      </w:r>
    </w:p>
    <w:p w14:paraId="60415832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proofErr w:type="gramStart"/>
      <w:r w:rsidRPr="00B8251D">
        <w:rPr>
          <w:lang w:val="hu-HU"/>
        </w:rPr>
        <w:t>currency</w:t>
      </w:r>
      <w:proofErr w:type="spellEnd"/>
      <w:r w:rsidRPr="00B8251D">
        <w:rPr>
          <w:lang w:val="hu-HU"/>
        </w:rPr>
        <w:t xml:space="preserve">  </w:t>
      </w:r>
      <w:proofErr w:type="spellStart"/>
      <w:r w:rsidRPr="00B8251D">
        <w:rPr>
          <w:lang w:val="hu-HU"/>
        </w:rPr>
        <w:t>Currency</w:t>
      </w:r>
      <w:proofErr w:type="spellEnd"/>
      <w:proofErr w:type="gramEnd"/>
      <w:r w:rsidRPr="00B8251D">
        <w:rPr>
          <w:lang w:val="hu-HU"/>
        </w:rPr>
        <w:t xml:space="preserve">  @</w:t>
      </w:r>
      <w:proofErr w:type="gramStart"/>
      <w:r w:rsidRPr="00B8251D">
        <w:rPr>
          <w:lang w:val="hu-HU"/>
        </w:rPr>
        <w:t>default(</w:t>
      </w:r>
      <w:proofErr w:type="gramEnd"/>
      <w:r w:rsidRPr="00B8251D">
        <w:rPr>
          <w:lang w:val="hu-HU"/>
        </w:rPr>
        <w:t>HUF)</w:t>
      </w:r>
    </w:p>
    <w:p w14:paraId="45E16954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</w:p>
    <w:p w14:paraId="7392A7C9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RepeatableTransaction</w:t>
      </w:r>
      <w:proofErr w:type="spellEnd"/>
      <w:r w:rsidRPr="00B8251D">
        <w:rPr>
          <w:lang w:val="hu-HU"/>
        </w:rPr>
        <w:t xml:space="preserve"> </w:t>
      </w:r>
      <w:proofErr w:type="spellStart"/>
      <w:proofErr w:type="gramStart"/>
      <w:r w:rsidRPr="00B8251D">
        <w:rPr>
          <w:lang w:val="hu-HU"/>
        </w:rPr>
        <w:t>RepeatableTransaction</w:t>
      </w:r>
      <w:proofErr w:type="spellEnd"/>
      <w:r w:rsidRPr="00B8251D">
        <w:rPr>
          <w:lang w:val="hu-HU"/>
        </w:rPr>
        <w:t>[</w:t>
      </w:r>
      <w:proofErr w:type="gramEnd"/>
      <w:r w:rsidRPr="00B8251D">
        <w:rPr>
          <w:lang w:val="hu-HU"/>
        </w:rPr>
        <w:t>]</w:t>
      </w:r>
    </w:p>
    <w:p w14:paraId="79BEC16C" w14:textId="065DC09D" w:rsid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>}</w:t>
      </w:r>
    </w:p>
    <w:p w14:paraId="4FA5B53A" w14:textId="77777777" w:rsidR="00717F35" w:rsidRPr="00B8251D" w:rsidRDefault="00717F35" w:rsidP="00717F35">
      <w:pPr>
        <w:rPr>
          <w:lang w:val="hu-HU"/>
        </w:rPr>
      </w:pPr>
    </w:p>
    <w:p w14:paraId="260F5043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proofErr w:type="spellStart"/>
      <w:r w:rsidRPr="00B8251D">
        <w:rPr>
          <w:lang w:val="hu-HU"/>
        </w:rPr>
        <w:t>model</w:t>
      </w:r>
      <w:proofErr w:type="spellEnd"/>
      <w:r w:rsidRPr="00B8251D">
        <w:rPr>
          <w:lang w:val="hu-HU"/>
        </w:rPr>
        <w:t xml:space="preserve"> </w:t>
      </w:r>
      <w:proofErr w:type="spellStart"/>
      <w:r w:rsidRPr="00B8251D">
        <w:rPr>
          <w:lang w:val="hu-HU"/>
        </w:rPr>
        <w:t>RepeatableTransaction</w:t>
      </w:r>
      <w:proofErr w:type="spellEnd"/>
      <w:r w:rsidRPr="00B8251D">
        <w:rPr>
          <w:lang w:val="hu-HU"/>
        </w:rPr>
        <w:t xml:space="preserve"> {</w:t>
      </w:r>
    </w:p>
    <w:p w14:paraId="3486CFEA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id</w:t>
      </w:r>
      <w:proofErr w:type="spellEnd"/>
      <w:r w:rsidRPr="00B8251D">
        <w:rPr>
          <w:lang w:val="hu-HU"/>
        </w:rPr>
        <w:t xml:space="preserve">           </w:t>
      </w:r>
      <w:proofErr w:type="spellStart"/>
      <w:r w:rsidRPr="00B8251D">
        <w:rPr>
          <w:lang w:val="hu-HU"/>
        </w:rPr>
        <w:t>String</w:t>
      </w:r>
      <w:proofErr w:type="spellEnd"/>
      <w:r w:rsidRPr="00B8251D">
        <w:rPr>
          <w:lang w:val="hu-HU"/>
        </w:rPr>
        <w:t xml:space="preserve">   @id @default(</w:t>
      </w:r>
      <w:proofErr w:type="gramStart"/>
      <w:r w:rsidRPr="00B8251D">
        <w:rPr>
          <w:lang w:val="hu-HU"/>
        </w:rPr>
        <w:t>auto(</w:t>
      </w:r>
      <w:proofErr w:type="gramEnd"/>
      <w:r w:rsidRPr="00B8251D">
        <w:rPr>
          <w:lang w:val="hu-HU"/>
        </w:rPr>
        <w:t>)) @map("_id") @db.ObjectId</w:t>
      </w:r>
    </w:p>
    <w:p w14:paraId="32E318FA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name</w:t>
      </w:r>
      <w:proofErr w:type="spellEnd"/>
      <w:r w:rsidRPr="00B8251D">
        <w:rPr>
          <w:lang w:val="hu-HU"/>
        </w:rPr>
        <w:t xml:space="preserve">         </w:t>
      </w:r>
      <w:proofErr w:type="spellStart"/>
      <w:r w:rsidRPr="00B8251D">
        <w:rPr>
          <w:lang w:val="hu-HU"/>
        </w:rPr>
        <w:t>String</w:t>
      </w:r>
      <w:proofErr w:type="spellEnd"/>
      <w:r w:rsidRPr="00B8251D">
        <w:rPr>
          <w:lang w:val="hu-HU"/>
        </w:rPr>
        <w:t>?</w:t>
      </w:r>
    </w:p>
    <w:p w14:paraId="4D4207E9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proofErr w:type="gramStart"/>
      <w:r w:rsidRPr="00B8251D">
        <w:rPr>
          <w:lang w:val="hu-HU"/>
        </w:rPr>
        <w:t>repeatStart</w:t>
      </w:r>
      <w:proofErr w:type="spellEnd"/>
      <w:r w:rsidRPr="00B8251D">
        <w:rPr>
          <w:lang w:val="hu-HU"/>
        </w:rPr>
        <w:t xml:space="preserve">  </w:t>
      </w:r>
      <w:proofErr w:type="spellStart"/>
      <w:r w:rsidRPr="00B8251D">
        <w:rPr>
          <w:lang w:val="hu-HU"/>
        </w:rPr>
        <w:t>DateTime</w:t>
      </w:r>
      <w:proofErr w:type="spellEnd"/>
      <w:proofErr w:type="gramEnd"/>
      <w:r w:rsidRPr="00B8251D">
        <w:rPr>
          <w:lang w:val="hu-HU"/>
        </w:rPr>
        <w:t xml:space="preserve"> @default(</w:t>
      </w:r>
      <w:proofErr w:type="gramStart"/>
      <w:r w:rsidRPr="00B8251D">
        <w:rPr>
          <w:lang w:val="hu-HU"/>
        </w:rPr>
        <w:t>now(</w:t>
      </w:r>
      <w:proofErr w:type="gramEnd"/>
      <w:r w:rsidRPr="00B8251D">
        <w:rPr>
          <w:lang w:val="hu-HU"/>
        </w:rPr>
        <w:t>))</w:t>
      </w:r>
    </w:p>
    <w:p w14:paraId="79364E5B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repeatAmount</w:t>
      </w:r>
      <w:proofErr w:type="spellEnd"/>
      <w:r w:rsidRPr="00B8251D">
        <w:rPr>
          <w:lang w:val="hu-HU"/>
        </w:rPr>
        <w:t xml:space="preserve"> Int      @</w:t>
      </w:r>
      <w:proofErr w:type="gramStart"/>
      <w:r w:rsidRPr="00B8251D">
        <w:rPr>
          <w:lang w:val="hu-HU"/>
        </w:rPr>
        <w:t>default(</w:t>
      </w:r>
      <w:proofErr w:type="gramEnd"/>
      <w:r w:rsidRPr="00B8251D">
        <w:rPr>
          <w:lang w:val="hu-HU"/>
        </w:rPr>
        <w:t>1)</w:t>
      </w:r>
    </w:p>
    <w:p w14:paraId="3368FBA9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repeatMetric</w:t>
      </w:r>
      <w:proofErr w:type="spellEnd"/>
      <w:r w:rsidRPr="00B8251D">
        <w:rPr>
          <w:lang w:val="hu-HU"/>
        </w:rPr>
        <w:t xml:space="preserve"> </w:t>
      </w:r>
      <w:proofErr w:type="spellStart"/>
      <w:r w:rsidRPr="00B8251D">
        <w:rPr>
          <w:lang w:val="hu-HU"/>
        </w:rPr>
        <w:t>Metric</w:t>
      </w:r>
      <w:proofErr w:type="spellEnd"/>
      <w:r w:rsidRPr="00B8251D">
        <w:rPr>
          <w:lang w:val="hu-HU"/>
        </w:rPr>
        <w:t xml:space="preserve">   @</w:t>
      </w:r>
      <w:proofErr w:type="gramStart"/>
      <w:r w:rsidRPr="00B8251D">
        <w:rPr>
          <w:lang w:val="hu-HU"/>
        </w:rPr>
        <w:t>default(</w:t>
      </w:r>
      <w:proofErr w:type="gramEnd"/>
      <w:r w:rsidRPr="00B8251D">
        <w:rPr>
          <w:lang w:val="hu-HU"/>
        </w:rPr>
        <w:t>Day)</w:t>
      </w:r>
    </w:p>
    <w:p w14:paraId="5D8B4CF2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repeatEnd</w:t>
      </w:r>
      <w:proofErr w:type="spellEnd"/>
      <w:r w:rsidRPr="00B8251D">
        <w:rPr>
          <w:lang w:val="hu-HU"/>
        </w:rPr>
        <w:t xml:space="preserve">    </w:t>
      </w:r>
      <w:proofErr w:type="spellStart"/>
      <w:r w:rsidRPr="00B8251D">
        <w:rPr>
          <w:lang w:val="hu-HU"/>
        </w:rPr>
        <w:t>DateTime</w:t>
      </w:r>
      <w:proofErr w:type="spellEnd"/>
      <w:r w:rsidRPr="00B8251D">
        <w:rPr>
          <w:lang w:val="hu-HU"/>
        </w:rPr>
        <w:t xml:space="preserve"> @default(</w:t>
      </w:r>
      <w:proofErr w:type="gramStart"/>
      <w:r w:rsidRPr="00B8251D">
        <w:rPr>
          <w:lang w:val="hu-HU"/>
        </w:rPr>
        <w:t>now(</w:t>
      </w:r>
      <w:proofErr w:type="gramEnd"/>
      <w:r w:rsidRPr="00B8251D">
        <w:rPr>
          <w:lang w:val="hu-HU"/>
        </w:rPr>
        <w:t>))</w:t>
      </w:r>
    </w:p>
    <w:p w14:paraId="4413D5DA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lastChange</w:t>
      </w:r>
      <w:proofErr w:type="spellEnd"/>
      <w:r w:rsidRPr="00B8251D">
        <w:rPr>
          <w:lang w:val="hu-HU"/>
        </w:rPr>
        <w:t xml:space="preserve">   </w:t>
      </w:r>
      <w:proofErr w:type="spellStart"/>
      <w:r w:rsidRPr="00B8251D">
        <w:rPr>
          <w:lang w:val="hu-HU"/>
        </w:rPr>
        <w:t>DateTime</w:t>
      </w:r>
      <w:proofErr w:type="spellEnd"/>
      <w:r w:rsidRPr="00B8251D">
        <w:rPr>
          <w:lang w:val="hu-HU"/>
        </w:rPr>
        <w:t xml:space="preserve"> @default(</w:t>
      </w:r>
      <w:proofErr w:type="gramStart"/>
      <w:r w:rsidRPr="00B8251D">
        <w:rPr>
          <w:lang w:val="hu-HU"/>
        </w:rPr>
        <w:t>now(</w:t>
      </w:r>
      <w:proofErr w:type="gramEnd"/>
      <w:r w:rsidRPr="00B8251D">
        <w:rPr>
          <w:lang w:val="hu-HU"/>
        </w:rPr>
        <w:t>))</w:t>
      </w:r>
    </w:p>
    <w:p w14:paraId="47FFE24A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>  Account      </w:t>
      </w:r>
      <w:proofErr w:type="spellStart"/>
      <w:proofErr w:type="gramStart"/>
      <w:r w:rsidRPr="00B8251D">
        <w:rPr>
          <w:lang w:val="hu-HU"/>
        </w:rPr>
        <w:t>Account</w:t>
      </w:r>
      <w:proofErr w:type="spellEnd"/>
      <w:r w:rsidRPr="00B8251D">
        <w:rPr>
          <w:lang w:val="hu-HU"/>
        </w:rPr>
        <w:t xml:space="preserve">  @relation(</w:t>
      </w:r>
      <w:proofErr w:type="gramEnd"/>
      <w:r w:rsidRPr="00B8251D">
        <w:rPr>
          <w:lang w:val="hu-HU"/>
        </w:rPr>
        <w:t>fields: [</w:t>
      </w:r>
      <w:proofErr w:type="spellStart"/>
      <w:r w:rsidRPr="00B8251D">
        <w:rPr>
          <w:lang w:val="hu-HU"/>
        </w:rPr>
        <w:t>accountId</w:t>
      </w:r>
      <w:proofErr w:type="spellEnd"/>
      <w:r w:rsidRPr="00B8251D">
        <w:rPr>
          <w:lang w:val="hu-HU"/>
        </w:rPr>
        <w:t xml:space="preserve">], </w:t>
      </w:r>
      <w:proofErr w:type="spellStart"/>
      <w:r w:rsidRPr="00B8251D">
        <w:rPr>
          <w:lang w:val="hu-HU"/>
        </w:rPr>
        <w:t>references</w:t>
      </w:r>
      <w:proofErr w:type="spellEnd"/>
      <w:r w:rsidRPr="00B8251D">
        <w:rPr>
          <w:lang w:val="hu-HU"/>
        </w:rPr>
        <w:t>: [</w:t>
      </w:r>
      <w:proofErr w:type="spellStart"/>
      <w:r w:rsidRPr="00B8251D">
        <w:rPr>
          <w:lang w:val="hu-HU"/>
        </w:rPr>
        <w:t>id</w:t>
      </w:r>
      <w:proofErr w:type="spellEnd"/>
      <w:r w:rsidRPr="00B8251D">
        <w:rPr>
          <w:lang w:val="hu-HU"/>
        </w:rPr>
        <w:t>])</w:t>
      </w:r>
    </w:p>
    <w:p w14:paraId="3E98FF68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accountId</w:t>
      </w:r>
      <w:proofErr w:type="spellEnd"/>
      <w:r w:rsidRPr="00B8251D">
        <w:rPr>
          <w:lang w:val="hu-HU"/>
        </w:rPr>
        <w:t xml:space="preserve">    </w:t>
      </w:r>
      <w:proofErr w:type="spellStart"/>
      <w:r w:rsidRPr="00B8251D">
        <w:rPr>
          <w:lang w:val="hu-HU"/>
        </w:rPr>
        <w:t>String</w:t>
      </w:r>
      <w:proofErr w:type="spellEnd"/>
      <w:r w:rsidRPr="00B8251D">
        <w:rPr>
          <w:lang w:val="hu-HU"/>
        </w:rPr>
        <w:t xml:space="preserve">   @db.ObjectId</w:t>
      </w:r>
    </w:p>
    <w:p w14:paraId="0E8B2069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createdAt</w:t>
      </w:r>
      <w:proofErr w:type="spellEnd"/>
      <w:r w:rsidRPr="00B8251D">
        <w:rPr>
          <w:lang w:val="hu-HU"/>
        </w:rPr>
        <w:t xml:space="preserve">    </w:t>
      </w:r>
      <w:proofErr w:type="spellStart"/>
      <w:r w:rsidRPr="00B8251D">
        <w:rPr>
          <w:lang w:val="hu-HU"/>
        </w:rPr>
        <w:t>DateTime</w:t>
      </w:r>
      <w:proofErr w:type="spellEnd"/>
      <w:r w:rsidRPr="00B8251D">
        <w:rPr>
          <w:lang w:val="hu-HU"/>
        </w:rPr>
        <w:t xml:space="preserve"> @default(</w:t>
      </w:r>
      <w:proofErr w:type="gramStart"/>
      <w:r w:rsidRPr="00B8251D">
        <w:rPr>
          <w:lang w:val="hu-HU"/>
        </w:rPr>
        <w:t>now(</w:t>
      </w:r>
      <w:proofErr w:type="gramEnd"/>
      <w:r w:rsidRPr="00B8251D">
        <w:rPr>
          <w:lang w:val="hu-HU"/>
        </w:rPr>
        <w:t>))</w:t>
      </w:r>
    </w:p>
    <w:p w14:paraId="0A6717A4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total</w:t>
      </w:r>
      <w:proofErr w:type="spellEnd"/>
      <w:r w:rsidRPr="00B8251D">
        <w:rPr>
          <w:lang w:val="hu-HU"/>
        </w:rPr>
        <w:t xml:space="preserve">        </w:t>
      </w:r>
      <w:proofErr w:type="spellStart"/>
      <w:r w:rsidRPr="00B8251D">
        <w:rPr>
          <w:lang w:val="hu-HU"/>
        </w:rPr>
        <w:t>Float</w:t>
      </w:r>
      <w:proofErr w:type="spellEnd"/>
    </w:p>
    <w:p w14:paraId="3002AA99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category</w:t>
      </w:r>
      <w:proofErr w:type="spellEnd"/>
      <w:r w:rsidRPr="00B8251D">
        <w:rPr>
          <w:lang w:val="hu-HU"/>
        </w:rPr>
        <w:t xml:space="preserve">     </w:t>
      </w:r>
      <w:proofErr w:type="spellStart"/>
      <w:r w:rsidRPr="00B8251D">
        <w:rPr>
          <w:lang w:val="hu-HU"/>
        </w:rPr>
        <w:t>ExpenseCategory</w:t>
      </w:r>
      <w:proofErr w:type="spellEnd"/>
      <w:r w:rsidRPr="00B8251D">
        <w:rPr>
          <w:lang w:val="hu-HU"/>
        </w:rPr>
        <w:t xml:space="preserve"> @</w:t>
      </w:r>
      <w:proofErr w:type="gramStart"/>
      <w:r w:rsidRPr="00B8251D">
        <w:rPr>
          <w:lang w:val="hu-HU"/>
        </w:rPr>
        <w:t>default(</w:t>
      </w:r>
      <w:proofErr w:type="gramEnd"/>
      <w:r w:rsidRPr="00B8251D">
        <w:rPr>
          <w:lang w:val="hu-HU"/>
        </w:rPr>
        <w:t>Other)</w:t>
      </w:r>
    </w:p>
    <w:p w14:paraId="71577603" w14:textId="77777777" w:rsidR="00B8251D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proofErr w:type="gramStart"/>
      <w:r w:rsidRPr="00B8251D">
        <w:rPr>
          <w:lang w:val="hu-HU"/>
        </w:rPr>
        <w:t>description</w:t>
      </w:r>
      <w:proofErr w:type="spellEnd"/>
      <w:r w:rsidRPr="00B8251D">
        <w:rPr>
          <w:lang w:val="hu-HU"/>
        </w:rPr>
        <w:t xml:space="preserve">  </w:t>
      </w:r>
      <w:proofErr w:type="spellStart"/>
      <w:r w:rsidRPr="00B8251D">
        <w:rPr>
          <w:lang w:val="hu-HU"/>
        </w:rPr>
        <w:t>String</w:t>
      </w:r>
      <w:proofErr w:type="spellEnd"/>
      <w:proofErr w:type="gramEnd"/>
      <w:r w:rsidRPr="00B8251D">
        <w:rPr>
          <w:lang w:val="hu-HU"/>
        </w:rPr>
        <w:t>?</w:t>
      </w:r>
    </w:p>
    <w:p w14:paraId="3D91593F" w14:textId="23263F2C" w:rsidR="002E62F4" w:rsidRPr="00B8251D" w:rsidRDefault="00B8251D" w:rsidP="00717F35">
      <w:pPr>
        <w:pStyle w:val="Kiemeltidzet"/>
        <w:spacing w:before="0" w:after="0"/>
        <w:rPr>
          <w:lang w:val="hu-HU"/>
        </w:rPr>
      </w:pPr>
      <w:r w:rsidRPr="00B8251D">
        <w:rPr>
          <w:lang w:val="hu-HU"/>
        </w:rPr>
        <w:t xml:space="preserve">  </w:t>
      </w:r>
      <w:proofErr w:type="spellStart"/>
      <w:r w:rsidRPr="00B8251D">
        <w:rPr>
          <w:lang w:val="hu-HU"/>
        </w:rPr>
        <w:t>Expenses</w:t>
      </w:r>
      <w:proofErr w:type="spellEnd"/>
      <w:r w:rsidRPr="00B8251D">
        <w:rPr>
          <w:lang w:val="hu-HU"/>
        </w:rPr>
        <w:t xml:space="preserve"> </w:t>
      </w:r>
      <w:proofErr w:type="spellStart"/>
      <w:proofErr w:type="gramStart"/>
      <w:r w:rsidRPr="00B8251D">
        <w:rPr>
          <w:lang w:val="hu-HU"/>
        </w:rPr>
        <w:t>Expense</w:t>
      </w:r>
      <w:proofErr w:type="spellEnd"/>
      <w:r w:rsidRPr="00B8251D">
        <w:rPr>
          <w:lang w:val="hu-HU"/>
        </w:rPr>
        <w:t>[</w:t>
      </w:r>
      <w:proofErr w:type="gramEnd"/>
      <w:r w:rsidRPr="00B8251D">
        <w:rPr>
          <w:lang w:val="hu-HU"/>
        </w:rPr>
        <w:t xml:space="preserve">] </w:t>
      </w:r>
    </w:p>
    <w:p w14:paraId="2B690DA9" w14:textId="41DCB1A6" w:rsidR="002E62F4" w:rsidRDefault="00B8251D">
      <w:pPr>
        <w:pStyle w:val="Cmsor1"/>
      </w:pPr>
      <w:r>
        <w:lastRenderedPageBreak/>
        <w:t>5</w:t>
      </w:r>
      <w:r w:rsidR="00000000">
        <w:t>. Swagger Dokumentáció</w:t>
      </w:r>
    </w:p>
    <w:p w14:paraId="734E07A6" w14:textId="0D52514E" w:rsidR="002E62F4" w:rsidRDefault="00000000" w:rsidP="004C7CA4">
      <w:pPr>
        <w:pStyle w:val="Kiemeltidzet"/>
        <w:ind w:left="0"/>
      </w:pPr>
      <w:r>
        <w:br/>
      </w:r>
      <w:r>
        <w:br/>
        <w:t>Swagger UI megtekintés:</w:t>
      </w:r>
      <w:r>
        <w:br/>
        <w:t xml:space="preserve">1. </w:t>
      </w:r>
      <w:proofErr w:type="spellStart"/>
      <w:r w:rsidR="004C7CA4">
        <w:t>Indísd</w:t>
      </w:r>
      <w:proofErr w:type="spellEnd"/>
      <w:r w:rsidR="004C7CA4">
        <w:t xml:space="preserve"> </w:t>
      </w:r>
      <w:proofErr w:type="spellStart"/>
      <w:r w:rsidR="004C7CA4">
        <w:t>el</w:t>
      </w:r>
      <w:proofErr w:type="spellEnd"/>
      <w:r w:rsidR="004C7CA4">
        <w:t xml:space="preserve"> a </w:t>
      </w:r>
      <w:proofErr w:type="spellStart"/>
      <w:r w:rsidR="004C7CA4">
        <w:t>szervert</w:t>
      </w:r>
      <w:proofErr w:type="spellEnd"/>
      <w:r w:rsidR="004C7CA4">
        <w:t xml:space="preserve"> (</w:t>
      </w:r>
      <w:proofErr w:type="spellStart"/>
      <w:r w:rsidR="004C7CA4">
        <w:t>npm</w:t>
      </w:r>
      <w:proofErr w:type="spellEnd"/>
      <w:r w:rsidR="004C7CA4">
        <w:t xml:space="preserve"> run </w:t>
      </w:r>
      <w:proofErr w:type="spellStart"/>
      <w:proofErr w:type="gramStart"/>
      <w:r w:rsidR="004C7CA4">
        <w:t>start:dev</w:t>
      </w:r>
      <w:proofErr w:type="spellEnd"/>
      <w:proofErr w:type="gramEnd"/>
      <w:r w:rsidR="004C7CA4">
        <w:t>)</w:t>
      </w:r>
      <w:r>
        <w:br/>
        <w:t xml:space="preserve">2. Add meg </w:t>
      </w:r>
      <w:proofErr w:type="spellStart"/>
      <w:r>
        <w:t>a</w:t>
      </w:r>
      <w:r w:rsidR="00D6724F">
        <w:t>z</w:t>
      </w:r>
      <w:proofErr w:type="spellEnd"/>
      <w:r>
        <w:t xml:space="preserve"> URL-t</w:t>
      </w:r>
      <w:r w:rsidR="00D6724F">
        <w:t xml:space="preserve"> a </w:t>
      </w:r>
      <w:proofErr w:type="spellStart"/>
      <w:r w:rsidR="00D6724F">
        <w:t>keresőben</w:t>
      </w:r>
      <w:proofErr w:type="spellEnd"/>
      <w:r>
        <w:t xml:space="preserve">: </w:t>
      </w:r>
      <w:r w:rsidR="00D6724F" w:rsidRPr="00D6724F">
        <w:t>http://localhost:3000/docs</w:t>
      </w:r>
    </w:p>
    <w:sectPr w:rsidR="002E62F4" w:rsidSect="00B8251D">
      <w:pgSz w:w="12240" w:h="15840"/>
      <w:pgMar w:top="1440" w:right="1800" w:bottom="1135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7016209">
    <w:abstractNumId w:val="8"/>
  </w:num>
  <w:num w:numId="2" w16cid:durableId="952978669">
    <w:abstractNumId w:val="6"/>
  </w:num>
  <w:num w:numId="3" w16cid:durableId="1921334217">
    <w:abstractNumId w:val="5"/>
  </w:num>
  <w:num w:numId="4" w16cid:durableId="491220159">
    <w:abstractNumId w:val="4"/>
  </w:num>
  <w:num w:numId="5" w16cid:durableId="2034113770">
    <w:abstractNumId w:val="7"/>
  </w:num>
  <w:num w:numId="6" w16cid:durableId="1238247364">
    <w:abstractNumId w:val="3"/>
  </w:num>
  <w:num w:numId="7" w16cid:durableId="1228954309">
    <w:abstractNumId w:val="2"/>
  </w:num>
  <w:num w:numId="8" w16cid:durableId="1154905784">
    <w:abstractNumId w:val="1"/>
  </w:num>
  <w:num w:numId="9" w16cid:durableId="1380351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4FA2"/>
    <w:rsid w:val="00066DE9"/>
    <w:rsid w:val="0015074B"/>
    <w:rsid w:val="00286CDF"/>
    <w:rsid w:val="0029639D"/>
    <w:rsid w:val="002E62F4"/>
    <w:rsid w:val="00326F90"/>
    <w:rsid w:val="004C7CA4"/>
    <w:rsid w:val="00717F35"/>
    <w:rsid w:val="00AA1D8D"/>
    <w:rsid w:val="00B47730"/>
    <w:rsid w:val="00B8251D"/>
    <w:rsid w:val="00CB0664"/>
    <w:rsid w:val="00D672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3117D6"/>
  <w14:defaultImageDpi w14:val="300"/>
  <w15:docId w15:val="{C76E28DB-32AE-4778-BB1F-36719FDFB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C693F"/>
    <w:rPr>
      <w:rFonts w:ascii="Arial" w:hAnsi="Arial"/>
    </w:rPr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hivatkozs">
    <w:name w:val="Hyperlink"/>
    <w:basedOn w:val="Bekezdsalapbettpusa"/>
    <w:uiPriority w:val="99"/>
    <w:unhideWhenUsed/>
    <w:rsid w:val="00B8251D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825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ni5822/bank-backend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528</Words>
  <Characters>3647</Characters>
  <Application>Microsoft Office Word</Application>
  <DocSecurity>0</DocSecurity>
  <Lines>30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Borbély Dániel</cp:lastModifiedBy>
  <cp:revision>2</cp:revision>
  <dcterms:created xsi:type="dcterms:W3CDTF">2025-04-10T15:07:00Z</dcterms:created>
  <dcterms:modified xsi:type="dcterms:W3CDTF">2025-04-10T15:07:00Z</dcterms:modified>
  <cp:category/>
</cp:coreProperties>
</file>