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DCD21" w14:textId="1079A80C" w:rsidR="00956073" w:rsidRDefault="00000000">
      <w:pPr>
        <w:pStyle w:val="Cm"/>
      </w:pPr>
      <w:r>
        <w:t xml:space="preserve">✅ Backend </w:t>
      </w:r>
      <w:proofErr w:type="spellStart"/>
      <w:r>
        <w:t>Tesztelői</w:t>
      </w:r>
      <w:proofErr w:type="spellEnd"/>
      <w:r>
        <w:t xml:space="preserve"> </w:t>
      </w:r>
      <w:proofErr w:type="spellStart"/>
      <w:r>
        <w:t>Dokumentáció</w:t>
      </w:r>
      <w:proofErr w:type="spellEnd"/>
    </w:p>
    <w:p w14:paraId="20D35A09" w14:textId="77777777" w:rsidR="00956073" w:rsidRDefault="00000000">
      <w:pPr>
        <w:pStyle w:val="Cmsor1"/>
      </w:pPr>
      <w:r>
        <w:t>1. Általános információk</w:t>
      </w:r>
    </w:p>
    <w:p w14:paraId="6731C616" w14:textId="72C1F53E" w:rsidR="00956073" w:rsidRDefault="00000000" w:rsidP="007759A0">
      <w:r>
        <w:br/>
        <w:t>- Technológia: Next.js API route, Prisma ORM, MongoDB</w:t>
      </w:r>
      <w:r>
        <w:br/>
        <w:t xml:space="preserve">- Tesztelendő </w:t>
      </w:r>
      <w:proofErr w:type="spellStart"/>
      <w:r>
        <w:t>részek</w:t>
      </w:r>
      <w:proofErr w:type="spellEnd"/>
      <w:r>
        <w:t xml:space="preserve">: API </w:t>
      </w:r>
      <w:proofErr w:type="spellStart"/>
      <w:r>
        <w:t>végpontok</w:t>
      </w:r>
      <w:proofErr w:type="spellEnd"/>
      <w:r>
        <w:t xml:space="preserve">, </w:t>
      </w:r>
      <w:proofErr w:type="spellStart"/>
      <w:r>
        <w:t>adatvalidáció</w:t>
      </w:r>
      <w:proofErr w:type="spellEnd"/>
      <w:r>
        <w:t>,</w:t>
      </w:r>
      <w:r w:rsidR="007759A0">
        <w:t xml:space="preserve"> </w:t>
      </w:r>
      <w:proofErr w:type="spellStart"/>
      <w:r>
        <w:t>hibakezelés</w:t>
      </w:r>
      <w:proofErr w:type="spellEnd"/>
      <w:r>
        <w:br/>
        <w:t xml:space="preserve">- </w:t>
      </w:r>
      <w:proofErr w:type="spellStart"/>
      <w:r>
        <w:t>Tesztelési</w:t>
      </w:r>
      <w:proofErr w:type="spellEnd"/>
      <w:r>
        <w:t xml:space="preserve"> </w:t>
      </w:r>
      <w:proofErr w:type="spellStart"/>
      <w:r>
        <w:t>módszerek</w:t>
      </w:r>
      <w:proofErr w:type="spellEnd"/>
      <w:r>
        <w:t xml:space="preserve">: </w:t>
      </w:r>
      <w:proofErr w:type="spellStart"/>
      <w:r>
        <w:t>Manuális</w:t>
      </w:r>
      <w:proofErr w:type="spellEnd"/>
      <w:r>
        <w:t xml:space="preserve"> API </w:t>
      </w:r>
      <w:proofErr w:type="spellStart"/>
      <w:r>
        <w:t>tesztelés</w:t>
      </w:r>
      <w:proofErr w:type="spellEnd"/>
      <w:r>
        <w:t xml:space="preserve"> (Postman</w:t>
      </w:r>
      <w:proofErr w:type="gramStart"/>
      <w:r w:rsidR="007759A0">
        <w:t>) ,</w:t>
      </w:r>
      <w:proofErr w:type="gramEnd"/>
      <w:r w:rsidR="007759A0">
        <w:t xml:space="preserve"> </w:t>
      </w:r>
      <w:proofErr w:type="spellStart"/>
      <w:r>
        <w:t>Egység</w:t>
      </w:r>
      <w:proofErr w:type="spellEnd"/>
      <w:r>
        <w:t xml:space="preserve">-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integrációs</w:t>
      </w:r>
      <w:proofErr w:type="spellEnd"/>
      <w:r>
        <w:t xml:space="preserve"> </w:t>
      </w:r>
      <w:proofErr w:type="spellStart"/>
      <w:r>
        <w:t>tesztek</w:t>
      </w:r>
      <w:proofErr w:type="spellEnd"/>
      <w:r>
        <w:t xml:space="preserve"> (Jest</w:t>
      </w:r>
      <w:r w:rsidR="007759A0">
        <w:t>)</w:t>
      </w:r>
      <w:r>
        <w:br/>
      </w:r>
    </w:p>
    <w:p w14:paraId="7B892A62" w14:textId="77777777" w:rsidR="00956073" w:rsidRDefault="00000000">
      <w:pPr>
        <w:pStyle w:val="Cmsor1"/>
      </w:pPr>
      <w:r>
        <w:t>2. Környezet beállítása</w:t>
      </w:r>
    </w:p>
    <w:p w14:paraId="582BDD1F" w14:textId="77777777" w:rsidR="00956073" w:rsidRDefault="00000000">
      <w:r>
        <w:t>Fejlesztői környezet indítása:</w:t>
      </w:r>
    </w:p>
    <w:p w14:paraId="25CEE147" w14:textId="77777777" w:rsidR="00956073" w:rsidRDefault="00000000">
      <w:pPr>
        <w:pStyle w:val="Kiemeltidzet"/>
      </w:pPr>
      <w:r>
        <w:t>npm install</w:t>
      </w:r>
      <w:r>
        <w:br/>
        <w:t>npx prisma generate</w:t>
      </w:r>
      <w:r>
        <w:br/>
        <w:t>npm run dev</w:t>
      </w:r>
    </w:p>
    <w:p w14:paraId="0CA533AB" w14:textId="3E47D941" w:rsidR="00956073" w:rsidRDefault="00000000">
      <w:proofErr w:type="spellStart"/>
      <w:r>
        <w:t>Tesztadatbázis</w:t>
      </w:r>
      <w:proofErr w:type="spellEnd"/>
      <w:r>
        <w:t xml:space="preserve"> </w:t>
      </w:r>
      <w:proofErr w:type="spellStart"/>
      <w:r>
        <w:t>beállítása</w:t>
      </w:r>
      <w:proofErr w:type="spellEnd"/>
      <w:r>
        <w:t xml:space="preserve"> (</w:t>
      </w:r>
      <w:proofErr w:type="gramStart"/>
      <w:r>
        <w:t>`.env</w:t>
      </w:r>
      <w:proofErr w:type="gramEnd"/>
      <w:r>
        <w:t>`):</w:t>
      </w:r>
    </w:p>
    <w:p w14:paraId="38BBD68D" w14:textId="15BE3C08" w:rsidR="00956073" w:rsidRDefault="00000000">
      <w:pPr>
        <w:pStyle w:val="Kiemeltidzet"/>
      </w:pPr>
      <w:r>
        <w:t>DATABASE_URL="</w:t>
      </w:r>
      <w:proofErr w:type="spellStart"/>
      <w:r w:rsidR="007759A0" w:rsidRPr="00B8251D">
        <w:rPr>
          <w:lang w:val="hu-HU"/>
        </w:rPr>
        <w:t>mongodb+srv</w:t>
      </w:r>
      <w:proofErr w:type="spellEnd"/>
      <w:r w:rsidR="007759A0" w:rsidRPr="00B8251D">
        <w:rPr>
          <w:lang w:val="hu-HU"/>
        </w:rPr>
        <w:t>://</w:t>
      </w:r>
      <w:r w:rsidR="007759A0">
        <w:rPr>
          <w:lang w:val="hu-HU"/>
        </w:rPr>
        <w:t>test</w:t>
      </w:r>
      <w:r w:rsidR="007759A0" w:rsidRPr="00B8251D">
        <w:rPr>
          <w:lang w:val="hu-HU"/>
        </w:rPr>
        <w:t>:</w:t>
      </w:r>
      <w:r w:rsidR="007759A0">
        <w:rPr>
          <w:lang w:val="hu-HU"/>
        </w:rPr>
        <w:t>test</w:t>
      </w:r>
      <w:r w:rsidR="007759A0" w:rsidRPr="00B8251D">
        <w:rPr>
          <w:lang w:val="hu-HU"/>
        </w:rPr>
        <w:t>@user.0z2pk.mongodb.net/test</w:t>
      </w:r>
      <w:r w:rsidR="007759A0">
        <w:t xml:space="preserve"> </w:t>
      </w:r>
      <w:r>
        <w:t>"</w:t>
      </w:r>
    </w:p>
    <w:p w14:paraId="1922B83D" w14:textId="77777777" w:rsidR="00956073" w:rsidRDefault="00000000">
      <w:pPr>
        <w:pStyle w:val="Cmsor1"/>
      </w:pPr>
      <w:r>
        <w:t>3. Tesztelési forgatókönyvek (manuális tesztek)</w:t>
      </w:r>
    </w:p>
    <w:p w14:paraId="7AA76653" w14:textId="030D6AF4" w:rsidR="004721CE" w:rsidRPr="004721CE" w:rsidRDefault="004721CE" w:rsidP="004721CE">
      <w:r>
        <w:tab/>
      </w:r>
    </w:p>
    <w:p w14:paraId="1DAAC2F8" w14:textId="77777777" w:rsidR="004721CE" w:rsidRPr="004721CE" w:rsidRDefault="004721CE" w:rsidP="004721CE">
      <w:pPr>
        <w:rPr>
          <w:lang w:val="hu-HU"/>
        </w:rPr>
      </w:pPr>
      <w:r w:rsidRPr="004721CE">
        <w:rPr>
          <w:b/>
          <w:bCs/>
          <w:lang w:val="hu-HU"/>
        </w:rPr>
        <w:t>### Felhasználói modul</w:t>
      </w:r>
    </w:p>
    <w:p w14:paraId="3B066309" w14:textId="77777777" w:rsidR="004721CE" w:rsidRPr="004721CE" w:rsidRDefault="004721CE" w:rsidP="004721CE">
      <w:pPr>
        <w:rPr>
          <w:lang w:val="hu-HU"/>
        </w:rPr>
      </w:pPr>
    </w:p>
    <w:p w14:paraId="7F1219EC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 xml:space="preserve">1. </w:t>
      </w:r>
      <w:r w:rsidRPr="004721CE">
        <w:rPr>
          <w:b/>
          <w:bCs/>
          <w:lang w:val="hu-HU"/>
        </w:rPr>
        <w:t>**Felhasználó sikeres létrehozása**</w:t>
      </w:r>
    </w:p>
    <w:p w14:paraId="747961C6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Végpont: `POST /user`</w:t>
      </w:r>
    </w:p>
    <w:p w14:paraId="6FA8F09F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Bemenet:</w:t>
      </w:r>
    </w:p>
    <w:p w14:paraId="3F24022B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```</w:t>
      </w:r>
      <w:proofErr w:type="spellStart"/>
      <w:r w:rsidRPr="004721CE">
        <w:rPr>
          <w:lang w:val="hu-HU"/>
        </w:rPr>
        <w:t>json</w:t>
      </w:r>
      <w:proofErr w:type="spellEnd"/>
    </w:p>
    <w:p w14:paraId="6373EF94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{</w:t>
      </w:r>
    </w:p>
    <w:p w14:paraId="71BAF74D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firstName</w:t>
      </w:r>
      <w:proofErr w:type="spellEnd"/>
      <w:r w:rsidRPr="004721CE">
        <w:rPr>
          <w:lang w:val="hu-HU"/>
        </w:rPr>
        <w:t>": "John",</w:t>
      </w:r>
    </w:p>
    <w:p w14:paraId="2CAE2C73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lastName</w:t>
      </w:r>
      <w:proofErr w:type="spellEnd"/>
      <w:r w:rsidRPr="004721CE">
        <w:rPr>
          <w:lang w:val="hu-HU"/>
        </w:rPr>
        <w:t>": "</w:t>
      </w:r>
      <w:proofErr w:type="spellStart"/>
      <w:r w:rsidRPr="004721CE">
        <w:rPr>
          <w:lang w:val="hu-HU"/>
        </w:rPr>
        <w:t>Doe</w:t>
      </w:r>
      <w:proofErr w:type="spellEnd"/>
      <w:r w:rsidRPr="004721CE">
        <w:rPr>
          <w:lang w:val="hu-HU"/>
        </w:rPr>
        <w:t>",</w:t>
      </w:r>
    </w:p>
    <w:p w14:paraId="30EC0BC6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"email": "john.doe@example.com",</w:t>
      </w:r>
    </w:p>
    <w:p w14:paraId="6A8C7628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password</w:t>
      </w:r>
      <w:proofErr w:type="spellEnd"/>
      <w:r w:rsidRPr="004721CE">
        <w:rPr>
          <w:lang w:val="hu-HU"/>
        </w:rPr>
        <w:t>": "StrongP@ssw0rd!"</w:t>
      </w:r>
    </w:p>
    <w:p w14:paraId="299DC475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}</w:t>
      </w:r>
    </w:p>
    <w:p w14:paraId="248693DF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```</w:t>
      </w:r>
    </w:p>
    <w:p w14:paraId="59E3A3E8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Elvárt kimenet: A létrehozott felhasználó adatai, beleértve az `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>`-t.</w:t>
      </w:r>
    </w:p>
    <w:p w14:paraId="0D13E994" w14:textId="77777777" w:rsidR="004721CE" w:rsidRPr="004721CE" w:rsidRDefault="004721CE" w:rsidP="004721CE">
      <w:pPr>
        <w:rPr>
          <w:lang w:val="hu-HU"/>
        </w:rPr>
      </w:pPr>
    </w:p>
    <w:p w14:paraId="4FF494A0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 xml:space="preserve">2. </w:t>
      </w:r>
      <w:r w:rsidRPr="004721CE">
        <w:rPr>
          <w:b/>
          <w:bCs/>
          <w:lang w:val="hu-HU"/>
        </w:rPr>
        <w:t>**Bejelentkezés érvényes adatokkal**</w:t>
      </w:r>
    </w:p>
    <w:p w14:paraId="74F6B15D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Végpont: `POST /user/login/</w:t>
      </w:r>
      <w:proofErr w:type="spellStart"/>
      <w:r w:rsidRPr="004721CE">
        <w:rPr>
          <w:lang w:val="hu-HU"/>
        </w:rPr>
        <w:t>token</w:t>
      </w:r>
      <w:proofErr w:type="spellEnd"/>
      <w:r w:rsidRPr="004721CE">
        <w:rPr>
          <w:lang w:val="hu-HU"/>
        </w:rPr>
        <w:t>`</w:t>
      </w:r>
    </w:p>
    <w:p w14:paraId="36FF2490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Bemenet:</w:t>
      </w:r>
    </w:p>
    <w:p w14:paraId="752A71D0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```</w:t>
      </w:r>
      <w:proofErr w:type="spellStart"/>
      <w:r w:rsidRPr="004721CE">
        <w:rPr>
          <w:lang w:val="hu-HU"/>
        </w:rPr>
        <w:t>json</w:t>
      </w:r>
      <w:proofErr w:type="spellEnd"/>
    </w:p>
    <w:p w14:paraId="785D4008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{</w:t>
      </w:r>
    </w:p>
    <w:p w14:paraId="2C6E5C55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"email": "john.doe@example.com",</w:t>
      </w:r>
    </w:p>
    <w:p w14:paraId="20D8F23C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password</w:t>
      </w:r>
      <w:proofErr w:type="spellEnd"/>
      <w:r w:rsidRPr="004721CE">
        <w:rPr>
          <w:lang w:val="hu-HU"/>
        </w:rPr>
        <w:t>": "StrongP@ssw0rd!"</w:t>
      </w:r>
    </w:p>
    <w:p w14:paraId="3DD1BAF8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}</w:t>
      </w:r>
    </w:p>
    <w:p w14:paraId="31FE8766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```</w:t>
      </w:r>
    </w:p>
    <w:p w14:paraId="0C9D1C97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 xml:space="preserve">   - Elvárt kimenet: Felhasználói adatok és egy JWT </w:t>
      </w:r>
      <w:proofErr w:type="spellStart"/>
      <w:r w:rsidRPr="004721CE">
        <w:rPr>
          <w:lang w:val="hu-HU"/>
        </w:rPr>
        <w:t>token</w:t>
      </w:r>
      <w:proofErr w:type="spellEnd"/>
      <w:r w:rsidRPr="004721CE">
        <w:rPr>
          <w:lang w:val="hu-HU"/>
        </w:rPr>
        <w:t>.</w:t>
      </w:r>
    </w:p>
    <w:p w14:paraId="025E79BE" w14:textId="77777777" w:rsidR="004721CE" w:rsidRPr="004721CE" w:rsidRDefault="004721CE" w:rsidP="004721CE">
      <w:pPr>
        <w:rPr>
          <w:lang w:val="hu-HU"/>
        </w:rPr>
      </w:pPr>
    </w:p>
    <w:p w14:paraId="7D7119EE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 xml:space="preserve">3. </w:t>
      </w:r>
      <w:r w:rsidRPr="004721CE">
        <w:rPr>
          <w:b/>
          <w:bCs/>
          <w:lang w:val="hu-HU"/>
        </w:rPr>
        <w:t>**Bejelentkezés érvénytelen jelszóval**</w:t>
      </w:r>
    </w:p>
    <w:p w14:paraId="76FCAA3C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Végpont: `POST /user/login/</w:t>
      </w:r>
      <w:proofErr w:type="spellStart"/>
      <w:r w:rsidRPr="004721CE">
        <w:rPr>
          <w:lang w:val="hu-HU"/>
        </w:rPr>
        <w:t>token</w:t>
      </w:r>
      <w:proofErr w:type="spellEnd"/>
      <w:r w:rsidRPr="004721CE">
        <w:rPr>
          <w:lang w:val="hu-HU"/>
        </w:rPr>
        <w:t>`</w:t>
      </w:r>
    </w:p>
    <w:p w14:paraId="561BAA6B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Bemenet:</w:t>
      </w:r>
    </w:p>
    <w:p w14:paraId="7E65B6FD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```</w:t>
      </w:r>
      <w:proofErr w:type="spellStart"/>
      <w:r w:rsidRPr="004721CE">
        <w:rPr>
          <w:lang w:val="hu-HU"/>
        </w:rPr>
        <w:t>json</w:t>
      </w:r>
      <w:proofErr w:type="spellEnd"/>
    </w:p>
    <w:p w14:paraId="1F2A0C3C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{</w:t>
      </w:r>
    </w:p>
    <w:p w14:paraId="2B242B3F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"email": "john.doe@example.com",</w:t>
      </w:r>
    </w:p>
    <w:p w14:paraId="259BD460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password</w:t>
      </w:r>
      <w:proofErr w:type="spellEnd"/>
      <w:r w:rsidRPr="004721CE">
        <w:rPr>
          <w:lang w:val="hu-HU"/>
        </w:rPr>
        <w:t>": "</w:t>
      </w:r>
      <w:proofErr w:type="spellStart"/>
      <w:r w:rsidRPr="004721CE">
        <w:rPr>
          <w:lang w:val="hu-HU"/>
        </w:rPr>
        <w:t>WrongPassword</w:t>
      </w:r>
      <w:proofErr w:type="spellEnd"/>
      <w:r w:rsidRPr="004721CE">
        <w:rPr>
          <w:lang w:val="hu-HU"/>
        </w:rPr>
        <w:t>"</w:t>
      </w:r>
    </w:p>
    <w:p w14:paraId="662F1B19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}</w:t>
      </w:r>
    </w:p>
    <w:p w14:paraId="382F7F13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```</w:t>
      </w:r>
    </w:p>
    <w:p w14:paraId="112AD273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 xml:space="preserve">   - Elvárt kimenet: `401 </w:t>
      </w:r>
      <w:proofErr w:type="spellStart"/>
      <w:r w:rsidRPr="004721CE">
        <w:rPr>
          <w:lang w:val="hu-HU"/>
        </w:rPr>
        <w:t>Unauthorized</w:t>
      </w:r>
      <w:proofErr w:type="spellEnd"/>
      <w:r w:rsidRPr="004721CE">
        <w:rPr>
          <w:lang w:val="hu-HU"/>
        </w:rPr>
        <w:t>` hiba.</w:t>
      </w:r>
    </w:p>
    <w:p w14:paraId="32D83163" w14:textId="77777777" w:rsidR="004721CE" w:rsidRPr="004721CE" w:rsidRDefault="004721CE" w:rsidP="004721CE">
      <w:pPr>
        <w:rPr>
          <w:lang w:val="hu-HU"/>
        </w:rPr>
      </w:pPr>
    </w:p>
    <w:p w14:paraId="2AEB71DE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 xml:space="preserve">4. </w:t>
      </w:r>
      <w:r w:rsidRPr="004721CE">
        <w:rPr>
          <w:b/>
          <w:bCs/>
          <w:lang w:val="hu-HU"/>
        </w:rPr>
        <w:t>**Felhasználó adatainak lekérése azonosító alapján**</w:t>
      </w:r>
    </w:p>
    <w:p w14:paraId="257C0F64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Végpont: `GET /user/: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>`</w:t>
      </w:r>
    </w:p>
    <w:p w14:paraId="23673C95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Bemenet: Az URL-ben: `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 xml:space="preserve"> = "user123"`</w:t>
      </w:r>
    </w:p>
    <w:p w14:paraId="4A8BDE05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Elvárt kimenet: A felhasználó adatai.</w:t>
      </w:r>
    </w:p>
    <w:p w14:paraId="72D14100" w14:textId="77777777" w:rsidR="004721CE" w:rsidRPr="004721CE" w:rsidRDefault="004721CE" w:rsidP="004721CE">
      <w:pPr>
        <w:rPr>
          <w:lang w:val="hu-HU"/>
        </w:rPr>
      </w:pPr>
    </w:p>
    <w:p w14:paraId="60B79F60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 xml:space="preserve">5. </w:t>
      </w:r>
      <w:r w:rsidRPr="004721CE">
        <w:rPr>
          <w:b/>
          <w:bCs/>
          <w:lang w:val="hu-HU"/>
        </w:rPr>
        <w:t>**Felhasználó banki adatokkal történő lekérése**</w:t>
      </w:r>
    </w:p>
    <w:p w14:paraId="7F6A01CF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Végpont: `GET /user/</w:t>
      </w:r>
      <w:proofErr w:type="spellStart"/>
      <w:r w:rsidRPr="004721CE">
        <w:rPr>
          <w:lang w:val="hu-HU"/>
        </w:rPr>
        <w:t>userbank</w:t>
      </w:r>
      <w:proofErr w:type="spellEnd"/>
      <w:r w:rsidRPr="004721CE">
        <w:rPr>
          <w:lang w:val="hu-HU"/>
        </w:rPr>
        <w:t>/: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>`</w:t>
      </w:r>
    </w:p>
    <w:p w14:paraId="20D45D89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Bemenet: Az URL-ben: `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 xml:space="preserve"> = "user123"`</w:t>
      </w:r>
    </w:p>
    <w:p w14:paraId="0E1503A6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Elvárt kimenet: A felhasználó adatai, beleértve a kapcsolódó bankszámlákat.</w:t>
      </w:r>
    </w:p>
    <w:p w14:paraId="5739B798" w14:textId="77777777" w:rsidR="004721CE" w:rsidRPr="004721CE" w:rsidRDefault="004721CE" w:rsidP="004721CE">
      <w:pPr>
        <w:rPr>
          <w:lang w:val="hu-HU"/>
        </w:rPr>
      </w:pPr>
    </w:p>
    <w:p w14:paraId="5C451636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 xml:space="preserve">6. </w:t>
      </w:r>
      <w:r w:rsidRPr="004721CE">
        <w:rPr>
          <w:b/>
          <w:bCs/>
          <w:lang w:val="hu-HU"/>
        </w:rPr>
        <w:t>**Felhasználó törlése**</w:t>
      </w:r>
    </w:p>
    <w:p w14:paraId="61720735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Végpont: `DELETE /user/: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>`</w:t>
      </w:r>
    </w:p>
    <w:p w14:paraId="6E8B642D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Bemenet: Az URL-ben: `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 xml:space="preserve"> = "user123"`</w:t>
      </w:r>
    </w:p>
    <w:p w14:paraId="748F1013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Elvárt kimenet: A felhasználó sikeres törlése.</w:t>
      </w:r>
    </w:p>
    <w:p w14:paraId="2F68A150" w14:textId="77777777" w:rsidR="004721CE" w:rsidRPr="004721CE" w:rsidRDefault="004721CE" w:rsidP="004721CE">
      <w:pPr>
        <w:rPr>
          <w:lang w:val="hu-HU"/>
        </w:rPr>
      </w:pPr>
    </w:p>
    <w:p w14:paraId="5C015001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---</w:t>
      </w:r>
    </w:p>
    <w:p w14:paraId="39671D51" w14:textId="77777777" w:rsidR="004721CE" w:rsidRPr="004721CE" w:rsidRDefault="004721CE" w:rsidP="004721CE">
      <w:pPr>
        <w:rPr>
          <w:lang w:val="hu-HU"/>
        </w:rPr>
      </w:pPr>
    </w:p>
    <w:p w14:paraId="43DC75EE" w14:textId="77777777" w:rsidR="004721CE" w:rsidRPr="004721CE" w:rsidRDefault="004721CE" w:rsidP="004721CE">
      <w:pPr>
        <w:rPr>
          <w:lang w:val="hu-HU"/>
        </w:rPr>
      </w:pPr>
      <w:r w:rsidRPr="004721CE">
        <w:rPr>
          <w:b/>
          <w:bCs/>
          <w:lang w:val="hu-HU"/>
        </w:rPr>
        <w:t>### Bevételi modul</w:t>
      </w:r>
    </w:p>
    <w:p w14:paraId="7BA50C91" w14:textId="77777777" w:rsidR="004721CE" w:rsidRPr="004721CE" w:rsidRDefault="004721CE" w:rsidP="004721CE">
      <w:pPr>
        <w:rPr>
          <w:lang w:val="hu-HU"/>
        </w:rPr>
      </w:pPr>
    </w:p>
    <w:p w14:paraId="05E0001B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 xml:space="preserve">1. </w:t>
      </w:r>
      <w:r w:rsidRPr="004721CE">
        <w:rPr>
          <w:b/>
          <w:bCs/>
          <w:lang w:val="hu-HU"/>
        </w:rPr>
        <w:t>**Bevétel sikeres hozzáadása**</w:t>
      </w:r>
    </w:p>
    <w:p w14:paraId="7D70AECC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Végpont: `POST /</w:t>
      </w:r>
      <w:proofErr w:type="spellStart"/>
      <w:r w:rsidRPr="004721CE">
        <w:rPr>
          <w:lang w:val="hu-HU"/>
        </w:rPr>
        <w:t>Income</w:t>
      </w:r>
      <w:proofErr w:type="spellEnd"/>
      <w:r w:rsidRPr="004721CE">
        <w:rPr>
          <w:lang w:val="hu-HU"/>
        </w:rPr>
        <w:t>`</w:t>
      </w:r>
    </w:p>
    <w:p w14:paraId="66EEC1A4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Bemenet:</w:t>
      </w:r>
    </w:p>
    <w:p w14:paraId="7087A264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```</w:t>
      </w:r>
      <w:proofErr w:type="spellStart"/>
      <w:r w:rsidRPr="004721CE">
        <w:rPr>
          <w:lang w:val="hu-HU"/>
        </w:rPr>
        <w:t>json</w:t>
      </w:r>
      <w:proofErr w:type="spellEnd"/>
    </w:p>
    <w:p w14:paraId="1E6DD329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{</w:t>
      </w:r>
    </w:p>
    <w:p w14:paraId="764A970B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total</w:t>
      </w:r>
      <w:proofErr w:type="spellEnd"/>
      <w:r w:rsidRPr="004721CE">
        <w:rPr>
          <w:lang w:val="hu-HU"/>
        </w:rPr>
        <w:t>": 500,</w:t>
      </w:r>
    </w:p>
    <w:p w14:paraId="26918852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category</w:t>
      </w:r>
      <w:proofErr w:type="spellEnd"/>
      <w:r w:rsidRPr="004721CE">
        <w:rPr>
          <w:lang w:val="hu-HU"/>
        </w:rPr>
        <w:t>": "</w:t>
      </w:r>
      <w:proofErr w:type="spellStart"/>
      <w:r w:rsidRPr="004721CE">
        <w:rPr>
          <w:lang w:val="hu-HU"/>
        </w:rPr>
        <w:t>Salary</w:t>
      </w:r>
      <w:proofErr w:type="spellEnd"/>
      <w:r w:rsidRPr="004721CE">
        <w:rPr>
          <w:lang w:val="hu-HU"/>
        </w:rPr>
        <w:t>",</w:t>
      </w:r>
    </w:p>
    <w:p w14:paraId="38276710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description</w:t>
      </w:r>
      <w:proofErr w:type="spellEnd"/>
      <w:r w:rsidRPr="004721CE">
        <w:rPr>
          <w:lang w:val="hu-HU"/>
        </w:rPr>
        <w:t>": "</w:t>
      </w:r>
      <w:proofErr w:type="spellStart"/>
      <w:r w:rsidRPr="004721CE">
        <w:rPr>
          <w:lang w:val="hu-HU"/>
        </w:rPr>
        <w:t>Monthly</w:t>
      </w:r>
      <w:proofErr w:type="spellEnd"/>
      <w:r w:rsidRPr="004721CE">
        <w:rPr>
          <w:lang w:val="hu-HU"/>
        </w:rPr>
        <w:t xml:space="preserve"> </w:t>
      </w:r>
      <w:proofErr w:type="spellStart"/>
      <w:r w:rsidRPr="004721CE">
        <w:rPr>
          <w:lang w:val="hu-HU"/>
        </w:rPr>
        <w:t>salary</w:t>
      </w:r>
      <w:proofErr w:type="spellEnd"/>
      <w:r w:rsidRPr="004721CE">
        <w:rPr>
          <w:lang w:val="hu-HU"/>
        </w:rPr>
        <w:t>",</w:t>
      </w:r>
    </w:p>
    <w:p w14:paraId="5AA9B045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userId</w:t>
      </w:r>
      <w:proofErr w:type="spellEnd"/>
      <w:r w:rsidRPr="004721CE">
        <w:rPr>
          <w:lang w:val="hu-HU"/>
        </w:rPr>
        <w:t>": "user123",</w:t>
      </w:r>
    </w:p>
    <w:p w14:paraId="3ADC30A4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bankAccountId</w:t>
      </w:r>
      <w:proofErr w:type="spellEnd"/>
      <w:r w:rsidRPr="004721CE">
        <w:rPr>
          <w:lang w:val="hu-HU"/>
        </w:rPr>
        <w:t>": "account123"</w:t>
      </w:r>
    </w:p>
    <w:p w14:paraId="2C42DACC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}</w:t>
      </w:r>
    </w:p>
    <w:p w14:paraId="1BD08812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```</w:t>
      </w:r>
    </w:p>
    <w:p w14:paraId="2A00EAB7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Elvárt kimenet: A létrehozott bevétel adatai.</w:t>
      </w:r>
    </w:p>
    <w:p w14:paraId="00392F99" w14:textId="77777777" w:rsidR="004721CE" w:rsidRPr="004721CE" w:rsidRDefault="004721CE" w:rsidP="004721CE">
      <w:pPr>
        <w:rPr>
          <w:lang w:val="hu-HU"/>
        </w:rPr>
      </w:pPr>
    </w:p>
    <w:p w14:paraId="2CE3AE24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 xml:space="preserve">2. </w:t>
      </w:r>
      <w:r w:rsidRPr="004721CE">
        <w:rPr>
          <w:b/>
          <w:bCs/>
          <w:lang w:val="hu-HU"/>
        </w:rPr>
        <w:t>**Bevétel lekérése azonosító alapján**</w:t>
      </w:r>
    </w:p>
    <w:p w14:paraId="359C5F57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Végpont: `GET /</w:t>
      </w:r>
      <w:proofErr w:type="spellStart"/>
      <w:r w:rsidRPr="004721CE">
        <w:rPr>
          <w:lang w:val="hu-HU"/>
        </w:rPr>
        <w:t>Income</w:t>
      </w:r>
      <w:proofErr w:type="spellEnd"/>
      <w:r w:rsidRPr="004721CE">
        <w:rPr>
          <w:lang w:val="hu-HU"/>
        </w:rPr>
        <w:t>/: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>`</w:t>
      </w:r>
    </w:p>
    <w:p w14:paraId="4B0260AD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Bemenet: Az URL-ben: `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 xml:space="preserve"> = "income123"`</w:t>
      </w:r>
    </w:p>
    <w:p w14:paraId="35439F0C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Elvárt kimenet: A bevétel adatai.</w:t>
      </w:r>
    </w:p>
    <w:p w14:paraId="7E394CCC" w14:textId="77777777" w:rsidR="004721CE" w:rsidRPr="004721CE" w:rsidRDefault="004721CE" w:rsidP="004721CE">
      <w:pPr>
        <w:rPr>
          <w:lang w:val="hu-HU"/>
        </w:rPr>
      </w:pPr>
    </w:p>
    <w:p w14:paraId="77442C36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 xml:space="preserve">3. </w:t>
      </w:r>
      <w:r w:rsidRPr="004721CE">
        <w:rPr>
          <w:b/>
          <w:bCs/>
          <w:lang w:val="hu-HU"/>
        </w:rPr>
        <w:t>**Bevétel frissítése**</w:t>
      </w:r>
    </w:p>
    <w:p w14:paraId="0D61086F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Végpont: `PATCH /</w:t>
      </w:r>
      <w:proofErr w:type="spellStart"/>
      <w:r w:rsidRPr="004721CE">
        <w:rPr>
          <w:lang w:val="hu-HU"/>
        </w:rPr>
        <w:t>Income</w:t>
      </w:r>
      <w:proofErr w:type="spellEnd"/>
      <w:r w:rsidRPr="004721CE">
        <w:rPr>
          <w:lang w:val="hu-HU"/>
        </w:rPr>
        <w:t>/: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>`</w:t>
      </w:r>
    </w:p>
    <w:p w14:paraId="5E8D44B1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Bemenet:</w:t>
      </w:r>
    </w:p>
    <w:p w14:paraId="6C91273E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```</w:t>
      </w:r>
      <w:proofErr w:type="spellStart"/>
      <w:r w:rsidRPr="004721CE">
        <w:rPr>
          <w:lang w:val="hu-HU"/>
        </w:rPr>
        <w:t>json</w:t>
      </w:r>
      <w:proofErr w:type="spellEnd"/>
    </w:p>
    <w:p w14:paraId="179B79C6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{</w:t>
      </w:r>
    </w:p>
    <w:p w14:paraId="429B6B55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total</w:t>
      </w:r>
      <w:proofErr w:type="spellEnd"/>
      <w:r w:rsidRPr="004721CE">
        <w:rPr>
          <w:lang w:val="hu-HU"/>
        </w:rPr>
        <w:t>": 600,</w:t>
      </w:r>
    </w:p>
    <w:p w14:paraId="5F7183E1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category</w:t>
      </w:r>
      <w:proofErr w:type="spellEnd"/>
      <w:r w:rsidRPr="004721CE">
        <w:rPr>
          <w:lang w:val="hu-HU"/>
        </w:rPr>
        <w:t>": "Bonus",</w:t>
      </w:r>
    </w:p>
    <w:p w14:paraId="20DD2D13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description</w:t>
      </w:r>
      <w:proofErr w:type="spellEnd"/>
      <w:r w:rsidRPr="004721CE">
        <w:rPr>
          <w:lang w:val="hu-HU"/>
        </w:rPr>
        <w:t xml:space="preserve">": "Year-end </w:t>
      </w:r>
      <w:proofErr w:type="spellStart"/>
      <w:r w:rsidRPr="004721CE">
        <w:rPr>
          <w:lang w:val="hu-HU"/>
        </w:rPr>
        <w:t>bonus</w:t>
      </w:r>
      <w:proofErr w:type="spellEnd"/>
      <w:r w:rsidRPr="004721CE">
        <w:rPr>
          <w:lang w:val="hu-HU"/>
        </w:rPr>
        <w:t>",</w:t>
      </w:r>
    </w:p>
    <w:p w14:paraId="6016FFAD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userId</w:t>
      </w:r>
      <w:proofErr w:type="spellEnd"/>
      <w:r w:rsidRPr="004721CE">
        <w:rPr>
          <w:lang w:val="hu-HU"/>
        </w:rPr>
        <w:t>": "user123",</w:t>
      </w:r>
    </w:p>
    <w:p w14:paraId="6D5B7E84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bankAccountId</w:t>
      </w:r>
      <w:proofErr w:type="spellEnd"/>
      <w:r w:rsidRPr="004721CE">
        <w:rPr>
          <w:lang w:val="hu-HU"/>
        </w:rPr>
        <w:t>": "account123"</w:t>
      </w:r>
    </w:p>
    <w:p w14:paraId="6A1172A8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}</w:t>
      </w:r>
    </w:p>
    <w:p w14:paraId="3A6875AB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```</w:t>
      </w:r>
    </w:p>
    <w:p w14:paraId="5476E468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Elvárt kimenet: A frissített bevétel adatai.</w:t>
      </w:r>
    </w:p>
    <w:p w14:paraId="702547F7" w14:textId="77777777" w:rsidR="004721CE" w:rsidRPr="004721CE" w:rsidRDefault="004721CE" w:rsidP="004721CE">
      <w:pPr>
        <w:rPr>
          <w:lang w:val="hu-HU"/>
        </w:rPr>
      </w:pPr>
    </w:p>
    <w:p w14:paraId="6146B4EE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 xml:space="preserve">4. </w:t>
      </w:r>
      <w:r w:rsidRPr="004721CE">
        <w:rPr>
          <w:b/>
          <w:bCs/>
          <w:lang w:val="hu-HU"/>
        </w:rPr>
        <w:t>**Bevétel törlése**</w:t>
      </w:r>
    </w:p>
    <w:p w14:paraId="7098055F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Végpont: `DELETE /</w:t>
      </w:r>
      <w:proofErr w:type="spellStart"/>
      <w:r w:rsidRPr="004721CE">
        <w:rPr>
          <w:lang w:val="hu-HU"/>
        </w:rPr>
        <w:t>Income</w:t>
      </w:r>
      <w:proofErr w:type="spellEnd"/>
      <w:r w:rsidRPr="004721CE">
        <w:rPr>
          <w:lang w:val="hu-HU"/>
        </w:rPr>
        <w:t>/: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>`</w:t>
      </w:r>
    </w:p>
    <w:p w14:paraId="1312F178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Bemenet: Az URL-ben: `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 xml:space="preserve"> = "income123"`</w:t>
      </w:r>
    </w:p>
    <w:p w14:paraId="58C6480F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Elvárt kimenet: A bevétel sikeres törlése.</w:t>
      </w:r>
    </w:p>
    <w:p w14:paraId="49C73B85" w14:textId="77777777" w:rsidR="004721CE" w:rsidRPr="004721CE" w:rsidRDefault="004721CE" w:rsidP="004721CE">
      <w:pPr>
        <w:rPr>
          <w:lang w:val="hu-HU"/>
        </w:rPr>
      </w:pPr>
    </w:p>
    <w:p w14:paraId="7B432F82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---</w:t>
      </w:r>
    </w:p>
    <w:p w14:paraId="5B829865" w14:textId="77777777" w:rsidR="004721CE" w:rsidRPr="004721CE" w:rsidRDefault="004721CE" w:rsidP="004721CE">
      <w:pPr>
        <w:rPr>
          <w:lang w:val="hu-HU"/>
        </w:rPr>
      </w:pPr>
    </w:p>
    <w:p w14:paraId="3C1D326F" w14:textId="77777777" w:rsidR="004721CE" w:rsidRPr="004721CE" w:rsidRDefault="004721CE" w:rsidP="004721CE">
      <w:pPr>
        <w:rPr>
          <w:lang w:val="hu-HU"/>
        </w:rPr>
      </w:pPr>
      <w:r w:rsidRPr="004721CE">
        <w:rPr>
          <w:b/>
          <w:bCs/>
          <w:lang w:val="hu-HU"/>
        </w:rPr>
        <w:t>### Kiadási modul</w:t>
      </w:r>
    </w:p>
    <w:p w14:paraId="47249AB3" w14:textId="77777777" w:rsidR="004721CE" w:rsidRPr="004721CE" w:rsidRDefault="004721CE" w:rsidP="004721CE">
      <w:pPr>
        <w:rPr>
          <w:lang w:val="hu-HU"/>
        </w:rPr>
      </w:pPr>
    </w:p>
    <w:p w14:paraId="624F9EB7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 xml:space="preserve">1. </w:t>
      </w:r>
      <w:r w:rsidRPr="004721CE">
        <w:rPr>
          <w:b/>
          <w:bCs/>
          <w:lang w:val="hu-HU"/>
        </w:rPr>
        <w:t>**Kiadás sikeres hozzáadása**</w:t>
      </w:r>
    </w:p>
    <w:p w14:paraId="2388BC95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Végpont: `POST /</w:t>
      </w:r>
      <w:proofErr w:type="spellStart"/>
      <w:r w:rsidRPr="004721CE">
        <w:rPr>
          <w:lang w:val="hu-HU"/>
        </w:rPr>
        <w:t>expense</w:t>
      </w:r>
      <w:proofErr w:type="spellEnd"/>
      <w:r w:rsidRPr="004721CE">
        <w:rPr>
          <w:lang w:val="hu-HU"/>
        </w:rPr>
        <w:t>`</w:t>
      </w:r>
    </w:p>
    <w:p w14:paraId="4FB75B66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Bemenet:</w:t>
      </w:r>
    </w:p>
    <w:p w14:paraId="483A2588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```</w:t>
      </w:r>
      <w:proofErr w:type="spellStart"/>
      <w:r w:rsidRPr="004721CE">
        <w:rPr>
          <w:lang w:val="hu-HU"/>
        </w:rPr>
        <w:t>json</w:t>
      </w:r>
      <w:proofErr w:type="spellEnd"/>
    </w:p>
    <w:p w14:paraId="79BEA533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{</w:t>
      </w:r>
    </w:p>
    <w:p w14:paraId="21D48AB8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total</w:t>
      </w:r>
      <w:proofErr w:type="spellEnd"/>
      <w:r w:rsidRPr="004721CE">
        <w:rPr>
          <w:lang w:val="hu-HU"/>
        </w:rPr>
        <w:t>": 100,</w:t>
      </w:r>
    </w:p>
    <w:p w14:paraId="71DA6B9D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category</w:t>
      </w:r>
      <w:proofErr w:type="spellEnd"/>
      <w:r w:rsidRPr="004721CE">
        <w:rPr>
          <w:lang w:val="hu-HU"/>
        </w:rPr>
        <w:t>": "</w:t>
      </w:r>
      <w:proofErr w:type="spellStart"/>
      <w:r w:rsidRPr="004721CE">
        <w:rPr>
          <w:lang w:val="hu-HU"/>
        </w:rPr>
        <w:t>Rent</w:t>
      </w:r>
      <w:proofErr w:type="spellEnd"/>
      <w:r w:rsidRPr="004721CE">
        <w:rPr>
          <w:lang w:val="hu-HU"/>
        </w:rPr>
        <w:t>",</w:t>
      </w:r>
    </w:p>
    <w:p w14:paraId="635F5DC5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description</w:t>
      </w:r>
      <w:proofErr w:type="spellEnd"/>
      <w:r w:rsidRPr="004721CE">
        <w:rPr>
          <w:lang w:val="hu-HU"/>
        </w:rPr>
        <w:t>": "</w:t>
      </w:r>
      <w:proofErr w:type="spellStart"/>
      <w:r w:rsidRPr="004721CE">
        <w:rPr>
          <w:lang w:val="hu-HU"/>
        </w:rPr>
        <w:t>Monthly</w:t>
      </w:r>
      <w:proofErr w:type="spellEnd"/>
      <w:r w:rsidRPr="004721CE">
        <w:rPr>
          <w:lang w:val="hu-HU"/>
        </w:rPr>
        <w:t xml:space="preserve"> </w:t>
      </w:r>
      <w:proofErr w:type="spellStart"/>
      <w:r w:rsidRPr="004721CE">
        <w:rPr>
          <w:lang w:val="hu-HU"/>
        </w:rPr>
        <w:t>rent</w:t>
      </w:r>
      <w:proofErr w:type="spellEnd"/>
      <w:r w:rsidRPr="004721CE">
        <w:rPr>
          <w:lang w:val="hu-HU"/>
        </w:rPr>
        <w:t xml:space="preserve"> </w:t>
      </w:r>
      <w:proofErr w:type="spellStart"/>
      <w:r w:rsidRPr="004721CE">
        <w:rPr>
          <w:lang w:val="hu-HU"/>
        </w:rPr>
        <w:t>payment</w:t>
      </w:r>
      <w:proofErr w:type="spellEnd"/>
      <w:r w:rsidRPr="004721CE">
        <w:rPr>
          <w:lang w:val="hu-HU"/>
        </w:rPr>
        <w:t>",</w:t>
      </w:r>
    </w:p>
    <w:p w14:paraId="5C9D3298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userId</w:t>
      </w:r>
      <w:proofErr w:type="spellEnd"/>
      <w:r w:rsidRPr="004721CE">
        <w:rPr>
          <w:lang w:val="hu-HU"/>
        </w:rPr>
        <w:t>": "user123",</w:t>
      </w:r>
    </w:p>
    <w:p w14:paraId="15AADDDE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bankAccountId</w:t>
      </w:r>
      <w:proofErr w:type="spellEnd"/>
      <w:r w:rsidRPr="004721CE">
        <w:rPr>
          <w:lang w:val="hu-HU"/>
        </w:rPr>
        <w:t>": "account123"</w:t>
      </w:r>
    </w:p>
    <w:p w14:paraId="570E4FA9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}</w:t>
      </w:r>
    </w:p>
    <w:p w14:paraId="5B12E135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```</w:t>
      </w:r>
    </w:p>
    <w:p w14:paraId="7E568DC9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Elvárt kimenet: A létrehozott kiadás adatai.</w:t>
      </w:r>
    </w:p>
    <w:p w14:paraId="598A4890" w14:textId="77777777" w:rsidR="004721CE" w:rsidRPr="004721CE" w:rsidRDefault="004721CE" w:rsidP="004721CE">
      <w:pPr>
        <w:rPr>
          <w:lang w:val="hu-HU"/>
        </w:rPr>
      </w:pPr>
    </w:p>
    <w:p w14:paraId="290E8F8F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 xml:space="preserve">2. </w:t>
      </w:r>
      <w:r w:rsidRPr="004721CE">
        <w:rPr>
          <w:b/>
          <w:bCs/>
          <w:lang w:val="hu-HU"/>
        </w:rPr>
        <w:t>**Kiadás lekérése azonosító alapján**</w:t>
      </w:r>
    </w:p>
    <w:p w14:paraId="2EA63339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Végpont: `GET /</w:t>
      </w:r>
      <w:proofErr w:type="spellStart"/>
      <w:r w:rsidRPr="004721CE">
        <w:rPr>
          <w:lang w:val="hu-HU"/>
        </w:rPr>
        <w:t>expense</w:t>
      </w:r>
      <w:proofErr w:type="spellEnd"/>
      <w:r w:rsidRPr="004721CE">
        <w:rPr>
          <w:lang w:val="hu-HU"/>
        </w:rPr>
        <w:t>/: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>`</w:t>
      </w:r>
    </w:p>
    <w:p w14:paraId="3907D61E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Bemenet: Az URL-ben: `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 xml:space="preserve"> = "expense123"`</w:t>
      </w:r>
    </w:p>
    <w:p w14:paraId="7CAE1084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Elvárt kimenet: A kiadás adatai.</w:t>
      </w:r>
    </w:p>
    <w:p w14:paraId="3CBC8D11" w14:textId="77777777" w:rsidR="004721CE" w:rsidRPr="004721CE" w:rsidRDefault="004721CE" w:rsidP="004721CE">
      <w:pPr>
        <w:rPr>
          <w:lang w:val="hu-HU"/>
        </w:rPr>
      </w:pPr>
    </w:p>
    <w:p w14:paraId="287C9B6C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 xml:space="preserve">3. </w:t>
      </w:r>
      <w:r w:rsidRPr="004721CE">
        <w:rPr>
          <w:b/>
          <w:bCs/>
          <w:lang w:val="hu-HU"/>
        </w:rPr>
        <w:t>**Kiadás frissítése**</w:t>
      </w:r>
    </w:p>
    <w:p w14:paraId="4F633455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Végpont: `PATCH /</w:t>
      </w:r>
      <w:proofErr w:type="spellStart"/>
      <w:r w:rsidRPr="004721CE">
        <w:rPr>
          <w:lang w:val="hu-HU"/>
        </w:rPr>
        <w:t>expense</w:t>
      </w:r>
      <w:proofErr w:type="spellEnd"/>
      <w:r w:rsidRPr="004721CE">
        <w:rPr>
          <w:lang w:val="hu-HU"/>
        </w:rPr>
        <w:t>/: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>`</w:t>
      </w:r>
    </w:p>
    <w:p w14:paraId="2BDB8044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Bemenet:</w:t>
      </w:r>
    </w:p>
    <w:p w14:paraId="1ED46CF3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```</w:t>
      </w:r>
      <w:proofErr w:type="spellStart"/>
      <w:r w:rsidRPr="004721CE">
        <w:rPr>
          <w:lang w:val="hu-HU"/>
        </w:rPr>
        <w:t>json</w:t>
      </w:r>
      <w:proofErr w:type="spellEnd"/>
    </w:p>
    <w:p w14:paraId="56645B40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{</w:t>
      </w:r>
    </w:p>
    <w:p w14:paraId="630D9032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total</w:t>
      </w:r>
      <w:proofErr w:type="spellEnd"/>
      <w:r w:rsidRPr="004721CE">
        <w:rPr>
          <w:lang w:val="hu-HU"/>
        </w:rPr>
        <w:t>": 120,</w:t>
      </w:r>
    </w:p>
    <w:p w14:paraId="1A61C83A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category</w:t>
      </w:r>
      <w:proofErr w:type="spellEnd"/>
      <w:r w:rsidRPr="004721CE">
        <w:rPr>
          <w:lang w:val="hu-HU"/>
        </w:rPr>
        <w:t>": "</w:t>
      </w:r>
      <w:proofErr w:type="spellStart"/>
      <w:r w:rsidRPr="004721CE">
        <w:rPr>
          <w:lang w:val="hu-HU"/>
        </w:rPr>
        <w:t>Utilities</w:t>
      </w:r>
      <w:proofErr w:type="spellEnd"/>
      <w:r w:rsidRPr="004721CE">
        <w:rPr>
          <w:lang w:val="hu-HU"/>
        </w:rPr>
        <w:t>",</w:t>
      </w:r>
    </w:p>
    <w:p w14:paraId="344B086D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description</w:t>
      </w:r>
      <w:proofErr w:type="spellEnd"/>
      <w:r w:rsidRPr="004721CE">
        <w:rPr>
          <w:lang w:val="hu-HU"/>
        </w:rPr>
        <w:t>": "</w:t>
      </w:r>
      <w:proofErr w:type="spellStart"/>
      <w:r w:rsidRPr="004721CE">
        <w:rPr>
          <w:lang w:val="hu-HU"/>
        </w:rPr>
        <w:t>Electricity</w:t>
      </w:r>
      <w:proofErr w:type="spellEnd"/>
      <w:r w:rsidRPr="004721CE">
        <w:rPr>
          <w:lang w:val="hu-HU"/>
        </w:rPr>
        <w:t xml:space="preserve"> </w:t>
      </w:r>
      <w:proofErr w:type="spellStart"/>
      <w:r w:rsidRPr="004721CE">
        <w:rPr>
          <w:lang w:val="hu-HU"/>
        </w:rPr>
        <w:t>bill</w:t>
      </w:r>
      <w:proofErr w:type="spellEnd"/>
      <w:r w:rsidRPr="004721CE">
        <w:rPr>
          <w:lang w:val="hu-HU"/>
        </w:rPr>
        <w:t>",</w:t>
      </w:r>
    </w:p>
    <w:p w14:paraId="3D8F0FA5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userId</w:t>
      </w:r>
      <w:proofErr w:type="spellEnd"/>
      <w:r w:rsidRPr="004721CE">
        <w:rPr>
          <w:lang w:val="hu-HU"/>
        </w:rPr>
        <w:t>": "user123",</w:t>
      </w:r>
    </w:p>
    <w:p w14:paraId="345802CF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bankAccountId</w:t>
      </w:r>
      <w:proofErr w:type="spellEnd"/>
      <w:r w:rsidRPr="004721CE">
        <w:rPr>
          <w:lang w:val="hu-HU"/>
        </w:rPr>
        <w:t>": "account123"</w:t>
      </w:r>
    </w:p>
    <w:p w14:paraId="2F709F2F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}</w:t>
      </w:r>
    </w:p>
    <w:p w14:paraId="0E979BB4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```</w:t>
      </w:r>
    </w:p>
    <w:p w14:paraId="693D02C2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Elvárt kimenet: A frissített kiadás adatai.</w:t>
      </w:r>
    </w:p>
    <w:p w14:paraId="649FB96C" w14:textId="77777777" w:rsidR="004721CE" w:rsidRPr="004721CE" w:rsidRDefault="004721CE" w:rsidP="004721CE">
      <w:pPr>
        <w:rPr>
          <w:lang w:val="hu-HU"/>
        </w:rPr>
      </w:pPr>
    </w:p>
    <w:p w14:paraId="5E99421E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 xml:space="preserve">4. </w:t>
      </w:r>
      <w:r w:rsidRPr="004721CE">
        <w:rPr>
          <w:b/>
          <w:bCs/>
          <w:lang w:val="hu-HU"/>
        </w:rPr>
        <w:t>**Kiadás törlése**</w:t>
      </w:r>
    </w:p>
    <w:p w14:paraId="388A6997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Végpont: `DELETE /</w:t>
      </w:r>
      <w:proofErr w:type="spellStart"/>
      <w:r w:rsidRPr="004721CE">
        <w:rPr>
          <w:lang w:val="hu-HU"/>
        </w:rPr>
        <w:t>expense</w:t>
      </w:r>
      <w:proofErr w:type="spellEnd"/>
      <w:r w:rsidRPr="004721CE">
        <w:rPr>
          <w:lang w:val="hu-HU"/>
        </w:rPr>
        <w:t>/: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>`</w:t>
      </w:r>
    </w:p>
    <w:p w14:paraId="3101A6E4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Bemenet: Az URL-ben: `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 xml:space="preserve"> = "expense123"`</w:t>
      </w:r>
    </w:p>
    <w:p w14:paraId="276C34EC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Elvárt kimenet: A kiadás sikeres törlése.</w:t>
      </w:r>
    </w:p>
    <w:p w14:paraId="7D370F22" w14:textId="77777777" w:rsidR="004721CE" w:rsidRPr="004721CE" w:rsidRDefault="004721CE" w:rsidP="004721CE">
      <w:pPr>
        <w:rPr>
          <w:lang w:val="hu-HU"/>
        </w:rPr>
      </w:pPr>
    </w:p>
    <w:p w14:paraId="444C7D8B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---</w:t>
      </w:r>
    </w:p>
    <w:p w14:paraId="45791071" w14:textId="77777777" w:rsidR="004721CE" w:rsidRPr="004721CE" w:rsidRDefault="004721CE" w:rsidP="004721CE">
      <w:pPr>
        <w:rPr>
          <w:lang w:val="hu-HU"/>
        </w:rPr>
      </w:pPr>
    </w:p>
    <w:p w14:paraId="50789BD0" w14:textId="77777777" w:rsidR="004721CE" w:rsidRPr="004721CE" w:rsidRDefault="004721CE" w:rsidP="004721CE">
      <w:pPr>
        <w:rPr>
          <w:lang w:val="hu-HU"/>
        </w:rPr>
      </w:pPr>
      <w:r w:rsidRPr="004721CE">
        <w:rPr>
          <w:b/>
          <w:bCs/>
          <w:lang w:val="hu-HU"/>
        </w:rPr>
        <w:t>### Bankszámla modul</w:t>
      </w:r>
    </w:p>
    <w:p w14:paraId="3DFE4F75" w14:textId="77777777" w:rsidR="004721CE" w:rsidRPr="004721CE" w:rsidRDefault="004721CE" w:rsidP="004721CE">
      <w:pPr>
        <w:rPr>
          <w:lang w:val="hu-HU"/>
        </w:rPr>
      </w:pPr>
    </w:p>
    <w:p w14:paraId="603B0DA0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 xml:space="preserve">1. </w:t>
      </w:r>
      <w:r w:rsidRPr="004721CE">
        <w:rPr>
          <w:b/>
          <w:bCs/>
          <w:lang w:val="hu-HU"/>
        </w:rPr>
        <w:t>**Új bankszámla létrehozása**</w:t>
      </w:r>
    </w:p>
    <w:p w14:paraId="54868FF6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Végpont: `POST /</w:t>
      </w:r>
      <w:proofErr w:type="spellStart"/>
      <w:r w:rsidRPr="004721CE">
        <w:rPr>
          <w:lang w:val="hu-HU"/>
        </w:rPr>
        <w:t>accounts</w:t>
      </w:r>
      <w:proofErr w:type="spellEnd"/>
      <w:r w:rsidRPr="004721CE">
        <w:rPr>
          <w:lang w:val="hu-HU"/>
        </w:rPr>
        <w:t>`</w:t>
      </w:r>
    </w:p>
    <w:p w14:paraId="494DAC3B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Bemenet:</w:t>
      </w:r>
    </w:p>
    <w:p w14:paraId="43D5216F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```</w:t>
      </w:r>
      <w:proofErr w:type="spellStart"/>
      <w:r w:rsidRPr="004721CE">
        <w:rPr>
          <w:lang w:val="hu-HU"/>
        </w:rPr>
        <w:t>json</w:t>
      </w:r>
      <w:proofErr w:type="spellEnd"/>
    </w:p>
    <w:p w14:paraId="62707C89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{</w:t>
      </w:r>
    </w:p>
    <w:p w14:paraId="10666C1D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userId</w:t>
      </w:r>
      <w:proofErr w:type="spellEnd"/>
      <w:r w:rsidRPr="004721CE">
        <w:rPr>
          <w:lang w:val="hu-HU"/>
        </w:rPr>
        <w:t>": "user123",</w:t>
      </w:r>
    </w:p>
    <w:p w14:paraId="444E4DEE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currency</w:t>
      </w:r>
      <w:proofErr w:type="spellEnd"/>
      <w:r w:rsidRPr="004721CE">
        <w:rPr>
          <w:lang w:val="hu-HU"/>
        </w:rPr>
        <w:t>": "HUF",</w:t>
      </w:r>
    </w:p>
    <w:p w14:paraId="0B10828C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ownerName</w:t>
      </w:r>
      <w:proofErr w:type="spellEnd"/>
      <w:r w:rsidRPr="004721CE">
        <w:rPr>
          <w:lang w:val="hu-HU"/>
        </w:rPr>
        <w:t xml:space="preserve">": "John </w:t>
      </w:r>
      <w:proofErr w:type="spellStart"/>
      <w:r w:rsidRPr="004721CE">
        <w:rPr>
          <w:lang w:val="hu-HU"/>
        </w:rPr>
        <w:t>Doe</w:t>
      </w:r>
      <w:proofErr w:type="spellEnd"/>
      <w:r w:rsidRPr="004721CE">
        <w:rPr>
          <w:lang w:val="hu-HU"/>
        </w:rPr>
        <w:t>"</w:t>
      </w:r>
    </w:p>
    <w:p w14:paraId="136CFB98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}</w:t>
      </w:r>
    </w:p>
    <w:p w14:paraId="56FCBBAD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```</w:t>
      </w:r>
    </w:p>
    <w:p w14:paraId="38B8C44C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Elvárt kimenet: A létrehozott bankszámla adatai.</w:t>
      </w:r>
    </w:p>
    <w:p w14:paraId="234F7965" w14:textId="77777777" w:rsidR="004721CE" w:rsidRPr="004721CE" w:rsidRDefault="004721CE" w:rsidP="004721CE">
      <w:pPr>
        <w:rPr>
          <w:lang w:val="hu-HU"/>
        </w:rPr>
      </w:pPr>
    </w:p>
    <w:p w14:paraId="3AF0CCBE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 xml:space="preserve">2. </w:t>
      </w:r>
      <w:r w:rsidRPr="004721CE">
        <w:rPr>
          <w:b/>
          <w:bCs/>
          <w:lang w:val="hu-HU"/>
        </w:rPr>
        <w:t>**Bankszámla adatainak lekérése azonosító alapján**</w:t>
      </w:r>
    </w:p>
    <w:p w14:paraId="42EB5F94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Végpont: `GET /</w:t>
      </w:r>
      <w:proofErr w:type="spellStart"/>
      <w:r w:rsidRPr="004721CE">
        <w:rPr>
          <w:lang w:val="hu-HU"/>
        </w:rPr>
        <w:t>accounts</w:t>
      </w:r>
      <w:proofErr w:type="spellEnd"/>
      <w:r w:rsidRPr="004721CE">
        <w:rPr>
          <w:lang w:val="hu-HU"/>
        </w:rPr>
        <w:t>/: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>`</w:t>
      </w:r>
    </w:p>
    <w:p w14:paraId="5ABE8057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Bemenet: Az URL-ben: `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 xml:space="preserve"> = "account123"`</w:t>
      </w:r>
    </w:p>
    <w:p w14:paraId="594E5FB2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Elvárt kimenet: A bankszámla adatai.</w:t>
      </w:r>
    </w:p>
    <w:p w14:paraId="2EBA248E" w14:textId="77777777" w:rsidR="004721CE" w:rsidRPr="004721CE" w:rsidRDefault="004721CE" w:rsidP="004721CE">
      <w:pPr>
        <w:rPr>
          <w:lang w:val="hu-HU"/>
        </w:rPr>
      </w:pPr>
    </w:p>
    <w:p w14:paraId="36191CD9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 xml:space="preserve">3. </w:t>
      </w:r>
      <w:r w:rsidRPr="004721CE">
        <w:rPr>
          <w:b/>
          <w:bCs/>
          <w:lang w:val="hu-HU"/>
        </w:rPr>
        <w:t>**Bankszámlához kapcsolódó kiadások lekérése**</w:t>
      </w:r>
    </w:p>
    <w:p w14:paraId="7C7492AF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Végpont: `GET /</w:t>
      </w:r>
      <w:proofErr w:type="spellStart"/>
      <w:r w:rsidRPr="004721CE">
        <w:rPr>
          <w:lang w:val="hu-HU"/>
        </w:rPr>
        <w:t>accounts</w:t>
      </w:r>
      <w:proofErr w:type="spellEnd"/>
      <w:r w:rsidRPr="004721CE">
        <w:rPr>
          <w:lang w:val="hu-HU"/>
        </w:rPr>
        <w:t>/</w:t>
      </w:r>
      <w:proofErr w:type="spellStart"/>
      <w:r w:rsidRPr="004721CE">
        <w:rPr>
          <w:lang w:val="hu-HU"/>
        </w:rPr>
        <w:t>allex</w:t>
      </w:r>
      <w:proofErr w:type="spellEnd"/>
      <w:r w:rsidRPr="004721CE">
        <w:rPr>
          <w:lang w:val="hu-HU"/>
        </w:rPr>
        <w:t>/: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>`</w:t>
      </w:r>
    </w:p>
    <w:p w14:paraId="1F2C4C52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Bemenet: Az URL-ben: `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 xml:space="preserve"> = "account123"`</w:t>
      </w:r>
    </w:p>
    <w:p w14:paraId="0178AC4D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Elvárt kimenet: A bankszámlához kapcsolódó kiadások listája.</w:t>
      </w:r>
    </w:p>
    <w:p w14:paraId="0D76B688" w14:textId="77777777" w:rsidR="004721CE" w:rsidRPr="004721CE" w:rsidRDefault="004721CE" w:rsidP="004721CE">
      <w:pPr>
        <w:rPr>
          <w:lang w:val="hu-HU"/>
        </w:rPr>
      </w:pPr>
    </w:p>
    <w:p w14:paraId="1E45277F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 xml:space="preserve">4. </w:t>
      </w:r>
      <w:r w:rsidRPr="004721CE">
        <w:rPr>
          <w:b/>
          <w:bCs/>
          <w:lang w:val="hu-HU"/>
        </w:rPr>
        <w:t>**Bankszámlához kapcsolódó bevételek lekérése**</w:t>
      </w:r>
    </w:p>
    <w:p w14:paraId="5E08F8EE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Végpont: `GET /</w:t>
      </w:r>
      <w:proofErr w:type="spellStart"/>
      <w:r w:rsidRPr="004721CE">
        <w:rPr>
          <w:lang w:val="hu-HU"/>
        </w:rPr>
        <w:t>accounts</w:t>
      </w:r>
      <w:proofErr w:type="spellEnd"/>
      <w:r w:rsidRPr="004721CE">
        <w:rPr>
          <w:lang w:val="hu-HU"/>
        </w:rPr>
        <w:t>/</w:t>
      </w:r>
      <w:proofErr w:type="spellStart"/>
      <w:r w:rsidRPr="004721CE">
        <w:rPr>
          <w:lang w:val="hu-HU"/>
        </w:rPr>
        <w:t>allin</w:t>
      </w:r>
      <w:proofErr w:type="spellEnd"/>
      <w:r w:rsidRPr="004721CE">
        <w:rPr>
          <w:lang w:val="hu-HU"/>
        </w:rPr>
        <w:t>/: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>`</w:t>
      </w:r>
    </w:p>
    <w:p w14:paraId="1942B717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Bemenet: Az URL-ben: `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 xml:space="preserve"> = "account123"`</w:t>
      </w:r>
    </w:p>
    <w:p w14:paraId="2F76A973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Elvárt kimenet: A bankszámlához kapcsolódó bevételek listája.</w:t>
      </w:r>
    </w:p>
    <w:p w14:paraId="764F6E2D" w14:textId="77777777" w:rsidR="004721CE" w:rsidRPr="004721CE" w:rsidRDefault="004721CE" w:rsidP="004721CE">
      <w:pPr>
        <w:rPr>
          <w:lang w:val="hu-HU"/>
        </w:rPr>
      </w:pPr>
    </w:p>
    <w:p w14:paraId="6042A689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 xml:space="preserve">5. </w:t>
      </w:r>
      <w:r w:rsidRPr="004721CE">
        <w:rPr>
          <w:b/>
          <w:bCs/>
          <w:lang w:val="hu-HU"/>
        </w:rPr>
        <w:t>**Tranzakció két bankszámla között**</w:t>
      </w:r>
    </w:p>
    <w:p w14:paraId="77FBCF13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Végpont: `PATCH /</w:t>
      </w:r>
      <w:proofErr w:type="spellStart"/>
      <w:r w:rsidRPr="004721CE">
        <w:rPr>
          <w:lang w:val="hu-HU"/>
        </w:rPr>
        <w:t>accounts</w:t>
      </w:r>
      <w:proofErr w:type="spellEnd"/>
      <w:r w:rsidRPr="004721CE">
        <w:rPr>
          <w:lang w:val="hu-HU"/>
        </w:rPr>
        <w:t>/</w:t>
      </w:r>
      <w:proofErr w:type="spellStart"/>
      <w:r w:rsidRPr="004721CE">
        <w:rPr>
          <w:lang w:val="hu-HU"/>
        </w:rPr>
        <w:t>transfer</w:t>
      </w:r>
      <w:proofErr w:type="spellEnd"/>
      <w:r w:rsidRPr="004721CE">
        <w:rPr>
          <w:lang w:val="hu-HU"/>
        </w:rPr>
        <w:t>`</w:t>
      </w:r>
    </w:p>
    <w:p w14:paraId="12440F08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Bemenet:</w:t>
      </w:r>
    </w:p>
    <w:p w14:paraId="58015496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```</w:t>
      </w:r>
      <w:proofErr w:type="spellStart"/>
      <w:r w:rsidRPr="004721CE">
        <w:rPr>
          <w:lang w:val="hu-HU"/>
        </w:rPr>
        <w:t>json</w:t>
      </w:r>
      <w:proofErr w:type="spellEnd"/>
    </w:p>
    <w:p w14:paraId="4616DE8D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{</w:t>
      </w:r>
    </w:p>
    <w:p w14:paraId="76649BD0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accountfrom</w:t>
      </w:r>
      <w:proofErr w:type="spellEnd"/>
      <w:r w:rsidRPr="004721CE">
        <w:rPr>
          <w:lang w:val="hu-HU"/>
        </w:rPr>
        <w:t>": "account123",</w:t>
      </w:r>
    </w:p>
    <w:p w14:paraId="0CBA7D8A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accountto</w:t>
      </w:r>
      <w:proofErr w:type="spellEnd"/>
      <w:r w:rsidRPr="004721CE">
        <w:rPr>
          <w:lang w:val="hu-HU"/>
        </w:rPr>
        <w:t>": "account456",</w:t>
      </w:r>
    </w:p>
    <w:p w14:paraId="696EDE16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amount</w:t>
      </w:r>
      <w:proofErr w:type="spellEnd"/>
      <w:r w:rsidRPr="004721CE">
        <w:rPr>
          <w:lang w:val="hu-HU"/>
        </w:rPr>
        <w:t>": 1000</w:t>
      </w:r>
    </w:p>
    <w:p w14:paraId="5D4AF2B8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}</w:t>
      </w:r>
    </w:p>
    <w:p w14:paraId="1F4E58EF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```</w:t>
      </w:r>
    </w:p>
    <w:p w14:paraId="1BB6855E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Elvárt kimenet: Az összeg levonása az egyik számláról és hozzáadása a másikhoz.</w:t>
      </w:r>
    </w:p>
    <w:p w14:paraId="442737FF" w14:textId="77777777" w:rsidR="004721CE" w:rsidRPr="004721CE" w:rsidRDefault="004721CE" w:rsidP="004721CE">
      <w:pPr>
        <w:rPr>
          <w:lang w:val="hu-HU"/>
        </w:rPr>
      </w:pPr>
    </w:p>
    <w:p w14:paraId="2F9C0B1A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 xml:space="preserve">6. </w:t>
      </w:r>
      <w:r w:rsidRPr="004721CE">
        <w:rPr>
          <w:b/>
          <w:bCs/>
          <w:lang w:val="hu-HU"/>
        </w:rPr>
        <w:t>**Bankszámla törlése**</w:t>
      </w:r>
    </w:p>
    <w:p w14:paraId="1062B9A4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Végpont: `DELETE /</w:t>
      </w:r>
      <w:proofErr w:type="spellStart"/>
      <w:r w:rsidRPr="004721CE">
        <w:rPr>
          <w:lang w:val="hu-HU"/>
        </w:rPr>
        <w:t>accounts</w:t>
      </w:r>
      <w:proofErr w:type="spellEnd"/>
      <w:r w:rsidRPr="004721CE">
        <w:rPr>
          <w:lang w:val="hu-HU"/>
        </w:rPr>
        <w:t>/: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>`</w:t>
      </w:r>
    </w:p>
    <w:p w14:paraId="36789036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Bemenet: Az URL-ben: `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 xml:space="preserve"> = "account123"`</w:t>
      </w:r>
    </w:p>
    <w:p w14:paraId="4A4133F8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Elvárt kimenet: A bankszámla sikeres törlése.</w:t>
      </w:r>
    </w:p>
    <w:p w14:paraId="42738E74" w14:textId="77777777" w:rsidR="004721CE" w:rsidRPr="004721CE" w:rsidRDefault="004721CE" w:rsidP="004721CE">
      <w:pPr>
        <w:rPr>
          <w:lang w:val="hu-HU"/>
        </w:rPr>
      </w:pPr>
    </w:p>
    <w:p w14:paraId="662CDE6A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---</w:t>
      </w:r>
    </w:p>
    <w:p w14:paraId="625D8663" w14:textId="77777777" w:rsidR="004721CE" w:rsidRPr="004721CE" w:rsidRDefault="004721CE" w:rsidP="004721CE">
      <w:pPr>
        <w:rPr>
          <w:lang w:val="hu-HU"/>
        </w:rPr>
      </w:pPr>
    </w:p>
    <w:p w14:paraId="38F963CD" w14:textId="77777777" w:rsidR="004721CE" w:rsidRPr="004721CE" w:rsidRDefault="004721CE" w:rsidP="004721CE">
      <w:pPr>
        <w:rPr>
          <w:lang w:val="hu-HU"/>
        </w:rPr>
      </w:pPr>
      <w:r w:rsidRPr="004721CE">
        <w:rPr>
          <w:b/>
          <w:bCs/>
          <w:lang w:val="hu-HU"/>
        </w:rPr>
        <w:t>### Ismétlődő tranzakció modul</w:t>
      </w:r>
    </w:p>
    <w:p w14:paraId="52766F29" w14:textId="77777777" w:rsidR="004721CE" w:rsidRPr="004721CE" w:rsidRDefault="004721CE" w:rsidP="004721CE">
      <w:pPr>
        <w:rPr>
          <w:lang w:val="hu-HU"/>
        </w:rPr>
      </w:pPr>
    </w:p>
    <w:p w14:paraId="249360DF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 xml:space="preserve">1. </w:t>
      </w:r>
      <w:r w:rsidRPr="004721CE">
        <w:rPr>
          <w:b/>
          <w:bCs/>
          <w:lang w:val="hu-HU"/>
        </w:rPr>
        <w:t>**Ismétlődő tranzakció létrehozása**</w:t>
      </w:r>
    </w:p>
    <w:p w14:paraId="44F810D8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Végpont: `POST /</w:t>
      </w:r>
      <w:proofErr w:type="spellStart"/>
      <w:r w:rsidRPr="004721CE">
        <w:rPr>
          <w:lang w:val="hu-HU"/>
        </w:rPr>
        <w:t>repeatabletransaction</w:t>
      </w:r>
      <w:proofErr w:type="spellEnd"/>
      <w:r w:rsidRPr="004721CE">
        <w:rPr>
          <w:lang w:val="hu-HU"/>
        </w:rPr>
        <w:t>`</w:t>
      </w:r>
    </w:p>
    <w:p w14:paraId="7BAB1365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Bemenet:</w:t>
      </w:r>
    </w:p>
    <w:p w14:paraId="6D13FD3A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```</w:t>
      </w:r>
      <w:proofErr w:type="spellStart"/>
      <w:r w:rsidRPr="004721CE">
        <w:rPr>
          <w:lang w:val="hu-HU"/>
        </w:rPr>
        <w:t>json</w:t>
      </w:r>
      <w:proofErr w:type="spellEnd"/>
    </w:p>
    <w:p w14:paraId="32E69DDF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{</w:t>
      </w:r>
    </w:p>
    <w:p w14:paraId="54433AF8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name</w:t>
      </w:r>
      <w:proofErr w:type="spellEnd"/>
      <w:r w:rsidRPr="004721CE">
        <w:rPr>
          <w:lang w:val="hu-HU"/>
        </w:rPr>
        <w:t>": "</w:t>
      </w:r>
      <w:proofErr w:type="spellStart"/>
      <w:r w:rsidRPr="004721CE">
        <w:rPr>
          <w:lang w:val="hu-HU"/>
        </w:rPr>
        <w:t>Rent</w:t>
      </w:r>
      <w:proofErr w:type="spellEnd"/>
      <w:r w:rsidRPr="004721CE">
        <w:rPr>
          <w:lang w:val="hu-HU"/>
        </w:rPr>
        <w:t xml:space="preserve"> </w:t>
      </w:r>
      <w:proofErr w:type="spellStart"/>
      <w:r w:rsidRPr="004721CE">
        <w:rPr>
          <w:lang w:val="hu-HU"/>
        </w:rPr>
        <w:t>Payment</w:t>
      </w:r>
      <w:proofErr w:type="spellEnd"/>
      <w:r w:rsidRPr="004721CE">
        <w:rPr>
          <w:lang w:val="hu-HU"/>
        </w:rPr>
        <w:t>",</w:t>
      </w:r>
    </w:p>
    <w:p w14:paraId="323A1675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total</w:t>
      </w:r>
      <w:proofErr w:type="spellEnd"/>
      <w:r w:rsidRPr="004721CE">
        <w:rPr>
          <w:lang w:val="hu-HU"/>
        </w:rPr>
        <w:t>": 500,</w:t>
      </w:r>
    </w:p>
    <w:p w14:paraId="797C6296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category</w:t>
      </w:r>
      <w:proofErr w:type="spellEnd"/>
      <w:r w:rsidRPr="004721CE">
        <w:rPr>
          <w:lang w:val="hu-HU"/>
        </w:rPr>
        <w:t>": "</w:t>
      </w:r>
      <w:proofErr w:type="spellStart"/>
      <w:r w:rsidRPr="004721CE">
        <w:rPr>
          <w:lang w:val="hu-HU"/>
        </w:rPr>
        <w:t>Rent</w:t>
      </w:r>
      <w:proofErr w:type="spellEnd"/>
      <w:r w:rsidRPr="004721CE">
        <w:rPr>
          <w:lang w:val="hu-HU"/>
        </w:rPr>
        <w:t>",</w:t>
      </w:r>
    </w:p>
    <w:p w14:paraId="33DF1DC3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repeatAmount</w:t>
      </w:r>
      <w:proofErr w:type="spellEnd"/>
      <w:r w:rsidRPr="004721CE">
        <w:rPr>
          <w:lang w:val="hu-HU"/>
        </w:rPr>
        <w:t>": 1,</w:t>
      </w:r>
    </w:p>
    <w:p w14:paraId="118592B1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repeatMetric</w:t>
      </w:r>
      <w:proofErr w:type="spellEnd"/>
      <w:r w:rsidRPr="004721CE">
        <w:rPr>
          <w:lang w:val="hu-HU"/>
        </w:rPr>
        <w:t>": "</w:t>
      </w:r>
      <w:proofErr w:type="spellStart"/>
      <w:r w:rsidRPr="004721CE">
        <w:rPr>
          <w:lang w:val="hu-HU"/>
        </w:rPr>
        <w:t>Month</w:t>
      </w:r>
      <w:proofErr w:type="spellEnd"/>
      <w:r w:rsidRPr="004721CE">
        <w:rPr>
          <w:lang w:val="hu-HU"/>
        </w:rPr>
        <w:t>",</w:t>
      </w:r>
    </w:p>
    <w:p w14:paraId="4C594367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repeatStart</w:t>
      </w:r>
      <w:proofErr w:type="spellEnd"/>
      <w:r w:rsidRPr="004721CE">
        <w:rPr>
          <w:lang w:val="hu-HU"/>
        </w:rPr>
        <w:t>": "2025-01-01T00:00:00Z",</w:t>
      </w:r>
    </w:p>
    <w:p w14:paraId="177B9B9D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repeatEnd</w:t>
      </w:r>
      <w:proofErr w:type="spellEnd"/>
      <w:r w:rsidRPr="004721CE">
        <w:rPr>
          <w:lang w:val="hu-HU"/>
        </w:rPr>
        <w:t>": "2025-12-31T00:00:00Z",</w:t>
      </w:r>
    </w:p>
    <w:p w14:paraId="7C0D9DAA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accountId</w:t>
      </w:r>
      <w:proofErr w:type="spellEnd"/>
      <w:r w:rsidRPr="004721CE">
        <w:rPr>
          <w:lang w:val="hu-HU"/>
        </w:rPr>
        <w:t>": "account123",</w:t>
      </w:r>
    </w:p>
    <w:p w14:paraId="31667579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userId</w:t>
      </w:r>
      <w:proofErr w:type="spellEnd"/>
      <w:r w:rsidRPr="004721CE">
        <w:rPr>
          <w:lang w:val="hu-HU"/>
        </w:rPr>
        <w:t>": "user123"</w:t>
      </w:r>
    </w:p>
    <w:p w14:paraId="42B58065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}</w:t>
      </w:r>
    </w:p>
    <w:p w14:paraId="480B6993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```</w:t>
      </w:r>
    </w:p>
    <w:p w14:paraId="78DDFFCB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Elvárt kimenet: Az ismétlődő tranzakció adatai.</w:t>
      </w:r>
    </w:p>
    <w:p w14:paraId="77AB1550" w14:textId="77777777" w:rsidR="004721CE" w:rsidRPr="004721CE" w:rsidRDefault="004721CE" w:rsidP="004721CE">
      <w:pPr>
        <w:rPr>
          <w:lang w:val="hu-HU"/>
        </w:rPr>
      </w:pPr>
    </w:p>
    <w:p w14:paraId="795DA6F4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 xml:space="preserve">2. </w:t>
      </w:r>
      <w:r w:rsidRPr="004721CE">
        <w:rPr>
          <w:b/>
          <w:bCs/>
          <w:lang w:val="hu-HU"/>
        </w:rPr>
        <w:t>**Ismétlődő tranzakció lekérése azonosító alapján**</w:t>
      </w:r>
    </w:p>
    <w:p w14:paraId="18DAD973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Végpont: `GET /</w:t>
      </w:r>
      <w:proofErr w:type="spellStart"/>
      <w:r w:rsidRPr="004721CE">
        <w:rPr>
          <w:lang w:val="hu-HU"/>
        </w:rPr>
        <w:t>repeatabletransaction</w:t>
      </w:r>
      <w:proofErr w:type="spellEnd"/>
      <w:r w:rsidRPr="004721CE">
        <w:rPr>
          <w:lang w:val="hu-HU"/>
        </w:rPr>
        <w:t>/: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>`</w:t>
      </w:r>
    </w:p>
    <w:p w14:paraId="1ED4DF88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Bemenet: Az URL-ben: `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 xml:space="preserve"> = "transaction123"`</w:t>
      </w:r>
    </w:p>
    <w:p w14:paraId="67901435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Elvárt kimenet: Az ismétlődő tranzakció adatai.</w:t>
      </w:r>
    </w:p>
    <w:p w14:paraId="1D64311D" w14:textId="77777777" w:rsidR="004721CE" w:rsidRPr="004721CE" w:rsidRDefault="004721CE" w:rsidP="004721CE">
      <w:pPr>
        <w:rPr>
          <w:lang w:val="hu-HU"/>
        </w:rPr>
      </w:pPr>
    </w:p>
    <w:p w14:paraId="27BCE2AE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 xml:space="preserve">3. </w:t>
      </w:r>
      <w:r w:rsidRPr="004721CE">
        <w:rPr>
          <w:b/>
          <w:bCs/>
          <w:lang w:val="hu-HU"/>
        </w:rPr>
        <w:t>**Ismétlődő tranzakcióhoz kapcsolódó kiadások lekérése**</w:t>
      </w:r>
    </w:p>
    <w:p w14:paraId="1450E915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Végpont: `GET /</w:t>
      </w:r>
      <w:proofErr w:type="spellStart"/>
      <w:r w:rsidRPr="004721CE">
        <w:rPr>
          <w:lang w:val="hu-HU"/>
        </w:rPr>
        <w:t>repeatabletransaction</w:t>
      </w:r>
      <w:proofErr w:type="spellEnd"/>
      <w:r w:rsidRPr="004721CE">
        <w:rPr>
          <w:lang w:val="hu-HU"/>
        </w:rPr>
        <w:t>/</w:t>
      </w:r>
      <w:proofErr w:type="spellStart"/>
      <w:r w:rsidRPr="004721CE">
        <w:rPr>
          <w:lang w:val="hu-HU"/>
        </w:rPr>
        <w:t>expense</w:t>
      </w:r>
      <w:proofErr w:type="spellEnd"/>
      <w:r w:rsidRPr="004721CE">
        <w:rPr>
          <w:lang w:val="hu-HU"/>
        </w:rPr>
        <w:t>/: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>`</w:t>
      </w:r>
    </w:p>
    <w:p w14:paraId="7F0A831F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Bemenet: Az URL-ben: `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 xml:space="preserve"> = "transaction123"`</w:t>
      </w:r>
    </w:p>
    <w:p w14:paraId="51553AD1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Elvárt kimenet: Az ismétlődő tranzakcióhoz kapcsolódó kiadások listája.</w:t>
      </w:r>
    </w:p>
    <w:p w14:paraId="4DBE35D2" w14:textId="77777777" w:rsidR="004721CE" w:rsidRPr="004721CE" w:rsidRDefault="004721CE" w:rsidP="004721CE">
      <w:pPr>
        <w:rPr>
          <w:lang w:val="hu-HU"/>
        </w:rPr>
      </w:pPr>
    </w:p>
    <w:p w14:paraId="1523A796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 xml:space="preserve">4. </w:t>
      </w:r>
      <w:r w:rsidRPr="004721CE">
        <w:rPr>
          <w:b/>
          <w:bCs/>
          <w:lang w:val="hu-HU"/>
        </w:rPr>
        <w:t>**Ismétlődő tranzakció frissítése**</w:t>
      </w:r>
    </w:p>
    <w:p w14:paraId="13E0E75B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Végpont: `PATCH /</w:t>
      </w:r>
      <w:proofErr w:type="spellStart"/>
      <w:r w:rsidRPr="004721CE">
        <w:rPr>
          <w:lang w:val="hu-HU"/>
        </w:rPr>
        <w:t>repeatabletransaction</w:t>
      </w:r>
      <w:proofErr w:type="spellEnd"/>
      <w:r w:rsidRPr="004721CE">
        <w:rPr>
          <w:lang w:val="hu-HU"/>
        </w:rPr>
        <w:t>/: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>`</w:t>
      </w:r>
    </w:p>
    <w:p w14:paraId="36185AF0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Bemenet:</w:t>
      </w:r>
    </w:p>
    <w:p w14:paraId="5F656A99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```</w:t>
      </w:r>
      <w:proofErr w:type="spellStart"/>
      <w:r w:rsidRPr="004721CE">
        <w:rPr>
          <w:lang w:val="hu-HU"/>
        </w:rPr>
        <w:t>json</w:t>
      </w:r>
      <w:proofErr w:type="spellEnd"/>
    </w:p>
    <w:p w14:paraId="50B75F60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{</w:t>
      </w:r>
    </w:p>
    <w:p w14:paraId="25D2C004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name</w:t>
      </w:r>
      <w:proofErr w:type="spellEnd"/>
      <w:r w:rsidRPr="004721CE">
        <w:rPr>
          <w:lang w:val="hu-HU"/>
        </w:rPr>
        <w:t>": "</w:t>
      </w:r>
      <w:proofErr w:type="spellStart"/>
      <w:r w:rsidRPr="004721CE">
        <w:rPr>
          <w:lang w:val="hu-HU"/>
        </w:rPr>
        <w:t>Updated</w:t>
      </w:r>
      <w:proofErr w:type="spellEnd"/>
      <w:r w:rsidRPr="004721CE">
        <w:rPr>
          <w:lang w:val="hu-HU"/>
        </w:rPr>
        <w:t xml:space="preserve"> </w:t>
      </w:r>
      <w:proofErr w:type="spellStart"/>
      <w:r w:rsidRPr="004721CE">
        <w:rPr>
          <w:lang w:val="hu-HU"/>
        </w:rPr>
        <w:t>Rent</w:t>
      </w:r>
      <w:proofErr w:type="spellEnd"/>
      <w:r w:rsidRPr="004721CE">
        <w:rPr>
          <w:lang w:val="hu-HU"/>
        </w:rPr>
        <w:t xml:space="preserve"> </w:t>
      </w:r>
      <w:proofErr w:type="spellStart"/>
      <w:r w:rsidRPr="004721CE">
        <w:rPr>
          <w:lang w:val="hu-HU"/>
        </w:rPr>
        <w:t>Payment</w:t>
      </w:r>
      <w:proofErr w:type="spellEnd"/>
      <w:r w:rsidRPr="004721CE">
        <w:rPr>
          <w:lang w:val="hu-HU"/>
        </w:rPr>
        <w:t>",</w:t>
      </w:r>
    </w:p>
    <w:p w14:paraId="211D20A3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total</w:t>
      </w:r>
      <w:proofErr w:type="spellEnd"/>
      <w:r w:rsidRPr="004721CE">
        <w:rPr>
          <w:lang w:val="hu-HU"/>
        </w:rPr>
        <w:t>": 600,</w:t>
      </w:r>
    </w:p>
    <w:p w14:paraId="7579D61E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category</w:t>
      </w:r>
      <w:proofErr w:type="spellEnd"/>
      <w:r w:rsidRPr="004721CE">
        <w:rPr>
          <w:lang w:val="hu-HU"/>
        </w:rPr>
        <w:t>": "</w:t>
      </w:r>
      <w:proofErr w:type="spellStart"/>
      <w:r w:rsidRPr="004721CE">
        <w:rPr>
          <w:lang w:val="hu-HU"/>
        </w:rPr>
        <w:t>Rent</w:t>
      </w:r>
      <w:proofErr w:type="spellEnd"/>
      <w:r w:rsidRPr="004721CE">
        <w:rPr>
          <w:lang w:val="hu-HU"/>
        </w:rPr>
        <w:t>",</w:t>
      </w:r>
    </w:p>
    <w:p w14:paraId="5E1832FC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repeatAmount</w:t>
      </w:r>
      <w:proofErr w:type="spellEnd"/>
      <w:r w:rsidRPr="004721CE">
        <w:rPr>
          <w:lang w:val="hu-HU"/>
        </w:rPr>
        <w:t>": 1,</w:t>
      </w:r>
    </w:p>
    <w:p w14:paraId="6168D193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repeatMetric</w:t>
      </w:r>
      <w:proofErr w:type="spellEnd"/>
      <w:r w:rsidRPr="004721CE">
        <w:rPr>
          <w:lang w:val="hu-HU"/>
        </w:rPr>
        <w:t>": "</w:t>
      </w:r>
      <w:proofErr w:type="spellStart"/>
      <w:r w:rsidRPr="004721CE">
        <w:rPr>
          <w:lang w:val="hu-HU"/>
        </w:rPr>
        <w:t>Month</w:t>
      </w:r>
      <w:proofErr w:type="spellEnd"/>
      <w:r w:rsidRPr="004721CE">
        <w:rPr>
          <w:lang w:val="hu-HU"/>
        </w:rPr>
        <w:t>",</w:t>
      </w:r>
    </w:p>
    <w:p w14:paraId="0D3CE10D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repeatStart</w:t>
      </w:r>
      <w:proofErr w:type="spellEnd"/>
      <w:r w:rsidRPr="004721CE">
        <w:rPr>
          <w:lang w:val="hu-HU"/>
        </w:rPr>
        <w:t>": "2025-01-01T00:00:00Z",</w:t>
      </w:r>
    </w:p>
    <w:p w14:paraId="739271BB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  "</w:t>
      </w:r>
      <w:proofErr w:type="spellStart"/>
      <w:r w:rsidRPr="004721CE">
        <w:rPr>
          <w:lang w:val="hu-HU"/>
        </w:rPr>
        <w:t>repeatEnd</w:t>
      </w:r>
      <w:proofErr w:type="spellEnd"/>
      <w:r w:rsidRPr="004721CE">
        <w:rPr>
          <w:lang w:val="hu-HU"/>
        </w:rPr>
        <w:t>": "2025-12-31T00:00:00Z"</w:t>
      </w:r>
    </w:p>
    <w:p w14:paraId="5422141C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}</w:t>
      </w:r>
    </w:p>
    <w:p w14:paraId="3A6A55B5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  ```</w:t>
      </w:r>
    </w:p>
    <w:p w14:paraId="1C66CAEF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Elvárt kimenet: A frissített tranzakció adatai.</w:t>
      </w:r>
    </w:p>
    <w:p w14:paraId="2E8405EC" w14:textId="77777777" w:rsidR="004721CE" w:rsidRPr="004721CE" w:rsidRDefault="004721CE" w:rsidP="004721CE">
      <w:pPr>
        <w:rPr>
          <w:lang w:val="hu-HU"/>
        </w:rPr>
      </w:pPr>
    </w:p>
    <w:p w14:paraId="19E3F312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 xml:space="preserve">5. </w:t>
      </w:r>
      <w:r w:rsidRPr="004721CE">
        <w:rPr>
          <w:b/>
          <w:bCs/>
          <w:lang w:val="hu-HU"/>
        </w:rPr>
        <w:t>**Ismétlődő tranzakció leállítása**</w:t>
      </w:r>
    </w:p>
    <w:p w14:paraId="58F0C631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Végpont: `DELETE /</w:t>
      </w:r>
      <w:proofErr w:type="spellStart"/>
      <w:r w:rsidRPr="004721CE">
        <w:rPr>
          <w:lang w:val="hu-HU"/>
        </w:rPr>
        <w:t>repeatabletransaction</w:t>
      </w:r>
      <w:proofErr w:type="spellEnd"/>
      <w:r w:rsidRPr="004721CE">
        <w:rPr>
          <w:lang w:val="hu-HU"/>
        </w:rPr>
        <w:t>/stop/: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>`</w:t>
      </w:r>
    </w:p>
    <w:p w14:paraId="27F018AC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Bemenet: Az URL-ben: `</w:t>
      </w:r>
      <w:proofErr w:type="spellStart"/>
      <w:r w:rsidRPr="004721CE">
        <w:rPr>
          <w:lang w:val="hu-HU"/>
        </w:rPr>
        <w:t>id</w:t>
      </w:r>
      <w:proofErr w:type="spellEnd"/>
      <w:r w:rsidRPr="004721CE">
        <w:rPr>
          <w:lang w:val="hu-HU"/>
        </w:rPr>
        <w:t xml:space="preserve"> = "transaction123"`</w:t>
      </w:r>
    </w:p>
    <w:p w14:paraId="40EF5447" w14:textId="77777777" w:rsidR="004721CE" w:rsidRPr="004721CE" w:rsidRDefault="004721CE" w:rsidP="004721CE">
      <w:pPr>
        <w:rPr>
          <w:lang w:val="hu-HU"/>
        </w:rPr>
      </w:pPr>
      <w:r w:rsidRPr="004721CE">
        <w:rPr>
          <w:lang w:val="hu-HU"/>
        </w:rPr>
        <w:t>   - Elvárt kimenet: Az ismétlődő tranzakció sikeres törlése.</w:t>
      </w:r>
    </w:p>
    <w:p w14:paraId="08EF635A" w14:textId="77777777" w:rsidR="00372EF0" w:rsidRPr="00372EF0" w:rsidRDefault="00372EF0" w:rsidP="00372EF0"/>
    <w:p w14:paraId="4326652A" w14:textId="3DF0E3A2" w:rsidR="00956073" w:rsidRDefault="00372EF0" w:rsidP="007759A0">
      <w:pPr>
        <w:pStyle w:val="Cmsor1"/>
      </w:pPr>
      <w:r>
        <w:t>4</w:t>
      </w:r>
      <w:r w:rsidR="00000000">
        <w:t xml:space="preserve">. Swagger </w:t>
      </w:r>
      <w:proofErr w:type="spellStart"/>
      <w:r w:rsidR="00000000">
        <w:t>használata</w:t>
      </w:r>
      <w:proofErr w:type="spellEnd"/>
      <w:r w:rsidR="00000000">
        <w:t xml:space="preserve"> </w:t>
      </w:r>
      <w:proofErr w:type="spellStart"/>
      <w:r w:rsidR="00000000">
        <w:t>teszteléshez</w:t>
      </w:r>
      <w:proofErr w:type="spellEnd"/>
      <w:r w:rsidR="00000000">
        <w:br/>
      </w:r>
      <w:r w:rsidR="00000000">
        <w:br/>
        <w:t xml:space="preserve">Online </w:t>
      </w:r>
      <w:proofErr w:type="spellStart"/>
      <w:r w:rsidR="00000000">
        <w:t>tesztelés</w:t>
      </w:r>
      <w:proofErr w:type="spellEnd"/>
      <w:r w:rsidR="00000000">
        <w:t>:</w:t>
      </w:r>
      <w:r w:rsidR="00000000">
        <w:br/>
        <w:t xml:space="preserve">1. </w:t>
      </w:r>
      <w:proofErr w:type="spellStart"/>
      <w:r w:rsidR="007759A0">
        <w:t>Indísd</w:t>
      </w:r>
      <w:proofErr w:type="spellEnd"/>
      <w:r w:rsidR="007759A0">
        <w:t xml:space="preserve"> </w:t>
      </w:r>
      <w:proofErr w:type="spellStart"/>
      <w:r w:rsidR="007759A0">
        <w:t>el</w:t>
      </w:r>
      <w:proofErr w:type="spellEnd"/>
      <w:r w:rsidR="007759A0">
        <w:t xml:space="preserve"> a </w:t>
      </w:r>
      <w:proofErr w:type="spellStart"/>
      <w:r w:rsidR="007759A0">
        <w:t>szervert</w:t>
      </w:r>
      <w:proofErr w:type="spellEnd"/>
      <w:r w:rsidR="007759A0">
        <w:t xml:space="preserve"> (</w:t>
      </w:r>
      <w:proofErr w:type="spellStart"/>
      <w:r w:rsidR="007759A0">
        <w:t>npm</w:t>
      </w:r>
      <w:proofErr w:type="spellEnd"/>
      <w:r w:rsidR="007759A0">
        <w:t xml:space="preserve"> run </w:t>
      </w:r>
      <w:proofErr w:type="spellStart"/>
      <w:proofErr w:type="gramStart"/>
      <w:r w:rsidR="007759A0">
        <w:t>start:dev</w:t>
      </w:r>
      <w:proofErr w:type="spellEnd"/>
      <w:proofErr w:type="gramEnd"/>
      <w:r w:rsidR="007759A0">
        <w:t>)</w:t>
      </w:r>
      <w:r w:rsidR="00000000">
        <w:br/>
        <w:t xml:space="preserve">2. Add meg </w:t>
      </w:r>
      <w:proofErr w:type="spellStart"/>
      <w:r w:rsidR="00000000">
        <w:t>a</w:t>
      </w:r>
      <w:r w:rsidR="007759A0">
        <w:t>z</w:t>
      </w:r>
      <w:proofErr w:type="spellEnd"/>
      <w:r w:rsidR="00000000">
        <w:t xml:space="preserve"> URL-t</w:t>
      </w:r>
      <w:r w:rsidR="004B4A39">
        <w:t xml:space="preserve"> a </w:t>
      </w:r>
      <w:proofErr w:type="spellStart"/>
      <w:r w:rsidR="004B4A39">
        <w:t>keresőben</w:t>
      </w:r>
      <w:proofErr w:type="spellEnd"/>
      <w:r w:rsidR="00000000">
        <w:t xml:space="preserve">: </w:t>
      </w:r>
      <w:r w:rsidR="007759A0" w:rsidRPr="00D6724F">
        <w:t>http://localhost:3000/docs</w:t>
      </w:r>
      <w:r w:rsidR="00000000">
        <w:br/>
      </w:r>
    </w:p>
    <w:p w14:paraId="3303C64A" w14:textId="4FDB4175" w:rsidR="00956073" w:rsidRDefault="00372EF0">
      <w:pPr>
        <w:pStyle w:val="Cmsor1"/>
      </w:pPr>
      <w:r>
        <w:t>5</w:t>
      </w:r>
      <w:r w:rsidR="00000000">
        <w:t>. Teszteléshez használt eszközök</w:t>
      </w:r>
    </w:p>
    <w:p w14:paraId="32DACA0B" w14:textId="17DD0AA5" w:rsidR="00956073" w:rsidRDefault="00000000">
      <w:r>
        <w:br/>
        <w:t>- ✅ Postman (manuális API hívásokhoz)</w:t>
      </w:r>
      <w:r>
        <w:br/>
        <w:t>- ✅ Jest (automata teszteléshez)</w:t>
      </w:r>
      <w:r>
        <w:br/>
      </w:r>
      <w:r>
        <w:lastRenderedPageBreak/>
        <w:t>- ✅ Swagger UI (dokumentált API interakció)</w:t>
      </w:r>
      <w:r>
        <w:br/>
      </w:r>
    </w:p>
    <w:sectPr w:rsidR="009560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1758433">
    <w:abstractNumId w:val="8"/>
  </w:num>
  <w:num w:numId="2" w16cid:durableId="1059287084">
    <w:abstractNumId w:val="6"/>
  </w:num>
  <w:num w:numId="3" w16cid:durableId="1699353799">
    <w:abstractNumId w:val="5"/>
  </w:num>
  <w:num w:numId="4" w16cid:durableId="634675995">
    <w:abstractNumId w:val="4"/>
  </w:num>
  <w:num w:numId="5" w16cid:durableId="665937290">
    <w:abstractNumId w:val="7"/>
  </w:num>
  <w:num w:numId="6" w16cid:durableId="1646230483">
    <w:abstractNumId w:val="3"/>
  </w:num>
  <w:num w:numId="7" w16cid:durableId="1472093671">
    <w:abstractNumId w:val="2"/>
  </w:num>
  <w:num w:numId="8" w16cid:durableId="952591639">
    <w:abstractNumId w:val="1"/>
  </w:num>
  <w:num w:numId="9" w16cid:durableId="1681465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6CDF"/>
    <w:rsid w:val="0029639D"/>
    <w:rsid w:val="00326F90"/>
    <w:rsid w:val="00372EF0"/>
    <w:rsid w:val="00395E9F"/>
    <w:rsid w:val="004721CE"/>
    <w:rsid w:val="004B4A39"/>
    <w:rsid w:val="004C4B65"/>
    <w:rsid w:val="006C3399"/>
    <w:rsid w:val="007759A0"/>
    <w:rsid w:val="00956073"/>
    <w:rsid w:val="00AA1D8D"/>
    <w:rsid w:val="00AF7F9C"/>
    <w:rsid w:val="00B47730"/>
    <w:rsid w:val="00CB0664"/>
    <w:rsid w:val="00EB6E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D860E5"/>
  <w14:defaultImageDpi w14:val="300"/>
  <w15:docId w15:val="{C76E28DB-32AE-4778-BB1F-36719FDF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  <w:rPr>
      <w:rFonts w:ascii="Arial" w:hAnsi="Arial"/>
    </w:rPr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hivatkozs">
    <w:name w:val="Hyperlink"/>
    <w:basedOn w:val="Bekezdsalapbettpusa"/>
    <w:uiPriority w:val="99"/>
    <w:unhideWhenUsed/>
    <w:rsid w:val="007759A0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75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902</Words>
  <Characters>6230</Characters>
  <Application>Microsoft Office Word</Application>
  <DocSecurity>0</DocSecurity>
  <Lines>51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Borbély Dániel</cp:lastModifiedBy>
  <cp:revision>2</cp:revision>
  <dcterms:created xsi:type="dcterms:W3CDTF">2025-04-10T16:28:00Z</dcterms:created>
  <dcterms:modified xsi:type="dcterms:W3CDTF">2025-04-10T16:28:00Z</dcterms:modified>
  <cp:category/>
</cp:coreProperties>
</file>